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44DF7" w14:textId="37823DCB" w:rsidR="00904A2F" w:rsidRDefault="00904A2F" w:rsidP="00904A2F">
      <w:pPr>
        <w:rPr>
          <w:rFonts w:ascii="Times New Roman" w:hAnsi="Times New Roman"/>
          <w:b/>
          <w:color w:val="003366"/>
          <w:sz w:val="72"/>
        </w:rPr>
      </w:pPr>
      <w:r>
        <w:rPr>
          <w:rFonts w:ascii="Times New Roman" w:hAnsi="Times New Roman"/>
          <w:b/>
          <w:noProof/>
          <w:color w:val="003366"/>
          <w:sz w:val="72"/>
        </w:rPr>
        <mc:AlternateContent>
          <mc:Choice Requires="wps">
            <w:drawing>
              <wp:anchor distT="0" distB="0" distL="114300" distR="114300" simplePos="0" relativeHeight="251659264" behindDoc="0" locked="0" layoutInCell="1" allowOverlap="1" wp14:anchorId="1A895543" wp14:editId="6208D005">
                <wp:simplePos x="0" y="0"/>
                <wp:positionH relativeFrom="column">
                  <wp:posOffset>-152400</wp:posOffset>
                </wp:positionH>
                <wp:positionV relativeFrom="paragraph">
                  <wp:posOffset>-152400</wp:posOffset>
                </wp:positionV>
                <wp:extent cx="6945086" cy="838200"/>
                <wp:effectExtent l="0" t="0" r="0" b="0"/>
                <wp:wrapNone/>
                <wp:docPr id="67631574" name="Text Box 1"/>
                <wp:cNvGraphicFramePr/>
                <a:graphic xmlns:a="http://schemas.openxmlformats.org/drawingml/2006/main">
                  <a:graphicData uri="http://schemas.microsoft.com/office/word/2010/wordprocessingShape">
                    <wps:wsp>
                      <wps:cNvSpPr txBox="1"/>
                      <wps:spPr>
                        <a:xfrm>
                          <a:off x="0" y="0"/>
                          <a:ext cx="6945086" cy="838200"/>
                        </a:xfrm>
                        <a:prstGeom prst="rect">
                          <a:avLst/>
                        </a:prstGeom>
                        <a:noFill/>
                        <a:ln w="6350">
                          <a:noFill/>
                        </a:ln>
                      </wps:spPr>
                      <wps:txbx>
                        <w:txbxContent>
                          <w:p w14:paraId="7B6A8DA9" w14:textId="47D102BD" w:rsidR="00904A2F" w:rsidRPr="00904A2F" w:rsidRDefault="00904A2F" w:rsidP="00904A2F">
                            <w:pPr>
                              <w:jc w:val="center"/>
                              <w:rPr>
                                <w:b/>
                                <w:bCs/>
                                <w:sz w:val="40"/>
                                <w:szCs w:val="40"/>
                              </w:rPr>
                            </w:pPr>
                            <w:r w:rsidRPr="00904A2F">
                              <w:rPr>
                                <w:b/>
                                <w:bCs/>
                                <w:sz w:val="40"/>
                                <w:szCs w:val="40"/>
                              </w:rPr>
                              <w:t>GENERAL SIR JOHN KOTELAWALA DEFENCE UNIVERSITY</w:t>
                            </w:r>
                          </w:p>
                          <w:p w14:paraId="03699698" w14:textId="67B3E524" w:rsidR="00904A2F" w:rsidRPr="00904A2F" w:rsidRDefault="00904A2F" w:rsidP="00904A2F">
                            <w:pPr>
                              <w:jc w:val="center"/>
                              <w:rPr>
                                <w:sz w:val="32"/>
                                <w:szCs w:val="32"/>
                              </w:rPr>
                            </w:pPr>
                            <w:r w:rsidRPr="00904A2F">
                              <w:rPr>
                                <w:sz w:val="32"/>
                                <w:szCs w:val="32"/>
                              </w:rPr>
                              <w:t>DEPARTMENT OF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A895543" id="_x0000_t202" coordsize="21600,21600" o:spt="202" path="m,l,21600r21600,l21600,xe">
                <v:stroke joinstyle="miter"/>
                <v:path gradientshapeok="t" o:connecttype="rect"/>
              </v:shapetype>
              <v:shape id="Text Box 1" o:spid="_x0000_s1026" type="#_x0000_t202" style="position:absolute;margin-left:-12pt;margin-top:-12pt;width:546.85pt;height:6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" filled="f" stroked="f" strokeweight=".5pt">
                <v:textbox>
                  <w:txbxContent>
                    <w:p w14:paraId="7B6A8DA9" w14:textId="47D102BD" w:rsidR="00904A2F" w:rsidRPr="00904A2F" w:rsidRDefault="00904A2F" w:rsidP="00904A2F">
                      <w:pPr>
                        <w:jc w:val="center"/>
                        <w:rPr>
                          <w:b/>
                          <w:bCs/>
                          <w:sz w:val="40"/>
                          <w:szCs w:val="40"/>
                        </w:rPr>
                      </w:pPr>
                      <w:r w:rsidRPr="00904A2F">
                        <w:rPr>
                          <w:b/>
                          <w:bCs/>
                          <w:sz w:val="40"/>
                          <w:szCs w:val="40"/>
                        </w:rPr>
                        <w:t>GENERAL SIR JOHN KOTELAWALA DEFENCE UNIVERSITY</w:t>
                      </w:r>
                    </w:p>
                    <w:p w14:paraId="03699698" w14:textId="67B3E524" w:rsidR="00904A2F" w:rsidRPr="00904A2F" w:rsidRDefault="00904A2F" w:rsidP="00904A2F">
                      <w:pPr>
                        <w:jc w:val="center"/>
                        <w:rPr>
                          <w:sz w:val="32"/>
                          <w:szCs w:val="32"/>
                        </w:rPr>
                      </w:pPr>
                      <w:r w:rsidRPr="00904A2F">
                        <w:rPr>
                          <w:sz w:val="32"/>
                          <w:szCs w:val="32"/>
                        </w:rPr>
                        <w:t>DEPARTMENT OF COMPUTER SCIENCE</w:t>
                      </w:r>
                    </w:p>
                  </w:txbxContent>
                </v:textbox>
              </v:shape>
            </w:pict>
          </mc:Fallback>
        </mc:AlternateContent>
      </w:r>
    </w:p>
    <w:p w14:paraId="31E393D5" w14:textId="77C29DFD" w:rsidR="00904A2F" w:rsidRDefault="00A353AC">
      <w:pPr>
        <w:jc w:val="center"/>
        <w:rPr>
          <w:rFonts w:ascii="Times New Roman" w:hAnsi="Times New Roman"/>
          <w:b/>
          <w:color w:val="003366"/>
          <w:sz w:val="72"/>
        </w:rPr>
      </w:pPr>
      <w:r>
        <w:rPr>
          <w:rFonts w:ascii="Times New Roman" w:hAnsi="Times New Roman"/>
          <w:b/>
          <w:noProof/>
          <w:color w:val="003366"/>
          <w:sz w:val="72"/>
        </w:rPr>
        <mc:AlternateContent>
          <mc:Choice Requires="wps">
            <w:drawing>
              <wp:anchor distT="0" distB="0" distL="114300" distR="114300" simplePos="0" relativeHeight="251654144" behindDoc="0" locked="0" layoutInCell="1" allowOverlap="1" wp14:anchorId="664A297F" wp14:editId="68D54656">
                <wp:simplePos x="0" y="0"/>
                <wp:positionH relativeFrom="column">
                  <wp:posOffset>-137160</wp:posOffset>
                </wp:positionH>
                <wp:positionV relativeFrom="paragraph">
                  <wp:posOffset>1920240</wp:posOffset>
                </wp:positionV>
                <wp:extent cx="6914515" cy="1508760"/>
                <wp:effectExtent l="0" t="0" r="0" b="0"/>
                <wp:wrapNone/>
                <wp:docPr id="1855876715" name="Text Box 1"/>
                <wp:cNvGraphicFramePr/>
                <a:graphic xmlns:a="http://schemas.openxmlformats.org/drawingml/2006/main">
                  <a:graphicData uri="http://schemas.microsoft.com/office/word/2010/wordprocessingShape">
                    <wps:wsp>
                      <wps:cNvSpPr txBox="1"/>
                      <wps:spPr>
                        <a:xfrm>
                          <a:off x="0" y="0"/>
                          <a:ext cx="6914515" cy="1508760"/>
                        </a:xfrm>
                        <a:prstGeom prst="rect">
                          <a:avLst/>
                        </a:prstGeom>
                        <a:noFill/>
                        <a:ln w="6350">
                          <a:noFill/>
                        </a:ln>
                      </wps:spPr>
                      <wps:txbx>
                        <w:txbxContent>
                          <w:p w14:paraId="520D3A53" w14:textId="77777777" w:rsidR="00A353AC" w:rsidRDefault="00A353AC" w:rsidP="00A353AC">
                            <w:pPr>
                              <w:jc w:val="center"/>
                              <w:rPr>
                                <w:b/>
                                <w:bCs/>
                                <w:sz w:val="40"/>
                                <w:szCs w:val="40"/>
                              </w:rPr>
                            </w:pPr>
                            <w:r>
                              <w:rPr>
                                <w:b/>
                                <w:bCs/>
                                <w:sz w:val="40"/>
                                <w:szCs w:val="40"/>
                              </w:rPr>
                              <w:t>IMAGE PROCESSING AND COMPUTER VISION</w:t>
                            </w:r>
                          </w:p>
                          <w:p w14:paraId="62F7C5EA" w14:textId="2BF012BC" w:rsidR="00A353AC" w:rsidRDefault="00A353AC" w:rsidP="00A353AC">
                            <w:pPr>
                              <w:jc w:val="center"/>
                              <w:rPr>
                                <w:b/>
                                <w:bCs/>
                                <w:sz w:val="40"/>
                                <w:szCs w:val="40"/>
                              </w:rPr>
                            </w:pPr>
                            <w:r>
                              <w:rPr>
                                <w:b/>
                                <w:bCs/>
                                <w:sz w:val="40"/>
                                <w:szCs w:val="40"/>
                              </w:rPr>
                              <w:t>INTAKE 40</w:t>
                            </w:r>
                          </w:p>
                          <w:p w14:paraId="167EFBD6" w14:textId="1615DC5A" w:rsidR="00A353AC" w:rsidRPr="00904A2F" w:rsidRDefault="00A353AC" w:rsidP="00A353AC">
                            <w:pPr>
                              <w:jc w:val="center"/>
                              <w:rPr>
                                <w:sz w:val="32"/>
                                <w:szCs w:val="32"/>
                              </w:rPr>
                            </w:pPr>
                            <w:r w:rsidRPr="00A353AC">
                              <w:rPr>
                                <w:b/>
                                <w:bCs/>
                                <w:sz w:val="40"/>
                                <w:szCs w:val="40"/>
                              </w:rPr>
                              <w:t xml:space="preserve"> </w:t>
                            </w:r>
                            <w:r>
                              <w:rPr>
                                <w:b/>
                                <w:bCs/>
                                <w:sz w:val="40"/>
                                <w:szCs w:val="40"/>
                              </w:rPr>
                              <w:t>INDIVIDUAL</w:t>
                            </w:r>
                            <w:r w:rsidRPr="00A353AC">
                              <w:rPr>
                                <w:b/>
                                <w:bCs/>
                                <w:sz w:val="40"/>
                                <w:szCs w:val="40"/>
                              </w:rPr>
                              <w:t xml:space="preserve"> COURSE WORK</w:t>
                            </w:r>
                            <w:r>
                              <w:rPr>
                                <w:b/>
                                <w:bCs/>
                                <w:sz w:val="40"/>
                                <w:szCs w:val="40"/>
                              </w:rPr>
                              <w:t xml:space="preserve">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A297F" id="_x0000_s1027" type="#_x0000_t202" style="position:absolute;left:0;text-align:left;margin-left:-10.8pt;margin-top:151.2pt;width:544.45pt;height:118.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" filled="f" stroked="f" strokeweight=".5pt">
                <v:textbox>
                  <w:txbxContent>
                    <w:p w14:paraId="520D3A53" w14:textId="77777777" w:rsidR="00A353AC" w:rsidRDefault="00A353AC" w:rsidP="00A353AC">
                      <w:pPr>
                        <w:jc w:val="center"/>
                        <w:rPr>
                          <w:b/>
                          <w:bCs/>
                          <w:sz w:val="40"/>
                          <w:szCs w:val="40"/>
                        </w:rPr>
                      </w:pPr>
                      <w:r>
                        <w:rPr>
                          <w:b/>
                          <w:bCs/>
                          <w:sz w:val="40"/>
                          <w:szCs w:val="40"/>
                        </w:rPr>
                        <w:t>IMAGE PROCESSING AND COMPUTER VISION</w:t>
                      </w:r>
                    </w:p>
                    <w:p w14:paraId="62F7C5EA" w14:textId="2BF012BC" w:rsidR="00A353AC" w:rsidRDefault="00A353AC" w:rsidP="00A353AC">
                      <w:pPr>
                        <w:jc w:val="center"/>
                        <w:rPr>
                          <w:b/>
                          <w:bCs/>
                          <w:sz w:val="40"/>
                          <w:szCs w:val="40"/>
                        </w:rPr>
                      </w:pPr>
                      <w:r>
                        <w:rPr>
                          <w:b/>
                          <w:bCs/>
                          <w:sz w:val="40"/>
                          <w:szCs w:val="40"/>
                        </w:rPr>
                        <w:t>INTAKE 40</w:t>
                      </w:r>
                    </w:p>
                    <w:p w14:paraId="167EFBD6" w14:textId="1615DC5A" w:rsidR="00A353AC" w:rsidRPr="00904A2F" w:rsidRDefault="00A353AC" w:rsidP="00A353AC">
                      <w:pPr>
                        <w:jc w:val="center"/>
                        <w:rPr>
                          <w:sz w:val="32"/>
                          <w:szCs w:val="32"/>
                        </w:rPr>
                      </w:pPr>
                      <w:r w:rsidRPr="00A353AC">
                        <w:rPr>
                          <w:b/>
                          <w:bCs/>
                          <w:sz w:val="40"/>
                          <w:szCs w:val="40"/>
                        </w:rPr>
                        <w:t xml:space="preserve"> </w:t>
                      </w:r>
                      <w:r>
                        <w:rPr>
                          <w:b/>
                          <w:bCs/>
                          <w:sz w:val="40"/>
                          <w:szCs w:val="40"/>
                        </w:rPr>
                        <w:t>INDIVIDUAL</w:t>
                      </w:r>
                      <w:r w:rsidRPr="00A353AC">
                        <w:rPr>
                          <w:b/>
                          <w:bCs/>
                          <w:sz w:val="40"/>
                          <w:szCs w:val="40"/>
                        </w:rPr>
                        <w:t xml:space="preserve"> COURSE WORK</w:t>
                      </w:r>
                      <w:r>
                        <w:rPr>
                          <w:b/>
                          <w:bCs/>
                          <w:sz w:val="40"/>
                          <w:szCs w:val="40"/>
                        </w:rPr>
                        <w:t xml:space="preserve"> 01</w:t>
                      </w:r>
                    </w:p>
                  </w:txbxContent>
                </v:textbox>
              </v:shape>
            </w:pict>
          </mc:Fallback>
        </mc:AlternateContent>
      </w:r>
      <w:r w:rsidR="00904A2F" w:rsidRPr="00904A2F">
        <w:rPr>
          <w:rFonts w:ascii="Times New Roman" w:hAnsi="Times New Roman"/>
          <w:b/>
          <w:color w:val="003366"/>
          <w:sz w:val="72"/>
        </w:rPr>
        <w:drawing>
          <wp:inline distT="0" distB="0" distL="0" distR="0" wp14:anchorId="1418DD6D" wp14:editId="3B21D3FF">
            <wp:extent cx="2057400" cy="1710144"/>
            <wp:effectExtent l="0" t="0" r="0" b="4445"/>
            <wp:docPr id="102738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81347" name=""/>
                    <pic:cNvPicPr/>
                  </pic:nvPicPr>
                  <pic:blipFill>
                    <a:blip r:embed="rId8"/>
                    <a:stretch>
                      <a:fillRect/>
                    </a:stretch>
                  </pic:blipFill>
                  <pic:spPr>
                    <a:xfrm>
                      <a:off x="0" y="0"/>
                      <a:ext cx="2082332" cy="1730868"/>
                    </a:xfrm>
                    <a:prstGeom prst="rect">
                      <a:avLst/>
                    </a:prstGeom>
                  </pic:spPr>
                </pic:pic>
              </a:graphicData>
            </a:graphic>
          </wp:inline>
        </w:drawing>
      </w:r>
    </w:p>
    <w:p w14:paraId="7A4DE336" w14:textId="55B40DA3" w:rsidR="00904A2F" w:rsidRDefault="00904A2F">
      <w:pPr>
        <w:jc w:val="center"/>
        <w:rPr>
          <w:rFonts w:ascii="Times New Roman" w:hAnsi="Times New Roman"/>
          <w:b/>
          <w:color w:val="003366"/>
          <w:sz w:val="72"/>
        </w:rPr>
      </w:pPr>
    </w:p>
    <w:p w14:paraId="7B406E3B" w14:textId="54BD8142" w:rsidR="00904A2F" w:rsidRDefault="00904A2F" w:rsidP="00904A2F">
      <w:pPr>
        <w:rPr>
          <w:rFonts w:ascii="Times New Roman" w:hAnsi="Times New Roman"/>
          <w:b/>
          <w:color w:val="003366"/>
          <w:sz w:val="72"/>
        </w:rPr>
      </w:pPr>
    </w:p>
    <w:p w14:paraId="17EA820D" w14:textId="7985D3D9" w:rsidR="00904A2F" w:rsidRDefault="00A353AC" w:rsidP="00904A2F">
      <w:pPr>
        <w:rPr>
          <w:rFonts w:ascii="Times New Roman" w:hAnsi="Times New Roman"/>
          <w:b/>
          <w:color w:val="003366"/>
          <w:sz w:val="72"/>
        </w:rPr>
      </w:pPr>
      <w:r>
        <w:rPr>
          <w:rFonts w:ascii="Times New Roman" w:hAnsi="Times New Roman"/>
          <w:b/>
          <w:noProof/>
          <w:color w:val="003366"/>
          <w:sz w:val="72"/>
        </w:rPr>
        <mc:AlternateContent>
          <mc:Choice Requires="wps">
            <w:drawing>
              <wp:anchor distT="0" distB="0" distL="114300" distR="114300" simplePos="0" relativeHeight="251662336" behindDoc="0" locked="0" layoutInCell="1" allowOverlap="1" wp14:anchorId="2CAE344B" wp14:editId="3B24B91B">
                <wp:simplePos x="0" y="0"/>
                <wp:positionH relativeFrom="column">
                  <wp:posOffset>-137160</wp:posOffset>
                </wp:positionH>
                <wp:positionV relativeFrom="paragraph">
                  <wp:posOffset>469900</wp:posOffset>
                </wp:positionV>
                <wp:extent cx="6914515" cy="5318760"/>
                <wp:effectExtent l="0" t="0" r="0" b="0"/>
                <wp:wrapNone/>
                <wp:docPr id="301828558" name="Text Box 1"/>
                <wp:cNvGraphicFramePr/>
                <a:graphic xmlns:a="http://schemas.openxmlformats.org/drawingml/2006/main">
                  <a:graphicData uri="http://schemas.microsoft.com/office/word/2010/wordprocessingShape">
                    <wps:wsp>
                      <wps:cNvSpPr txBox="1"/>
                      <wps:spPr>
                        <a:xfrm>
                          <a:off x="0" y="0"/>
                          <a:ext cx="6914515" cy="5318760"/>
                        </a:xfrm>
                        <a:prstGeom prst="rect">
                          <a:avLst/>
                        </a:prstGeom>
                        <a:noFill/>
                        <a:ln w="6350">
                          <a:noFill/>
                        </a:ln>
                      </wps:spPr>
                      <wps:txbx>
                        <w:txbxContent>
                          <w:p w14:paraId="4358B7AF" w14:textId="77777777" w:rsidR="00A353AC" w:rsidRDefault="00A353AC" w:rsidP="00A353AC">
                            <w:pPr>
                              <w:jc w:val="center"/>
                            </w:pPr>
                            <w:r>
                              <w:rPr>
                                <w:rFonts w:ascii="Times New Roman" w:hAnsi="Times New Roman"/>
                                <w:b/>
                                <w:color w:val="003366"/>
                                <w:sz w:val="72"/>
                              </w:rPr>
                              <w:t>FACENROLL</w:t>
                            </w:r>
                          </w:p>
                          <w:p w14:paraId="3D8B9D1A" w14:textId="77777777" w:rsidR="00A353AC" w:rsidRDefault="00A353AC" w:rsidP="00A353AC">
                            <w:pPr>
                              <w:jc w:val="center"/>
                              <w:rPr>
                                <w:rFonts w:ascii="Times New Roman" w:hAnsi="Times New Roman"/>
                                <w:b/>
                                <w:sz w:val="48"/>
                              </w:rPr>
                            </w:pPr>
                            <w:r>
                              <w:rPr>
                                <w:rFonts w:ascii="Times New Roman" w:hAnsi="Times New Roman"/>
                                <w:b/>
                                <w:sz w:val="48"/>
                              </w:rPr>
                              <w:t>AI Powered Face Recognition Attendance System</w:t>
                            </w:r>
                          </w:p>
                          <w:p w14:paraId="61CC610E" w14:textId="77777777" w:rsidR="00A353AC" w:rsidRDefault="00A353AC" w:rsidP="00A353AC">
                            <w:pPr>
                              <w:jc w:val="center"/>
                              <w:rPr>
                                <w:rFonts w:ascii="Times New Roman" w:hAnsi="Times New Roman"/>
                                <w:b/>
                                <w:sz w:val="48"/>
                              </w:rPr>
                            </w:pPr>
                          </w:p>
                          <w:p w14:paraId="5C46D405" w14:textId="77777777" w:rsidR="00A353AC" w:rsidRDefault="00A353AC" w:rsidP="00A353AC">
                            <w:pPr>
                              <w:jc w:val="center"/>
                              <w:rPr>
                                <w:rFonts w:ascii="Times New Roman" w:hAnsi="Times New Roman"/>
                                <w:b/>
                                <w:sz w:val="48"/>
                              </w:rPr>
                            </w:pPr>
                          </w:p>
                          <w:p w14:paraId="0E79191C" w14:textId="77777777" w:rsidR="00A353AC" w:rsidRDefault="00A353AC" w:rsidP="00A353AC">
                            <w:pPr>
                              <w:jc w:val="center"/>
                              <w:rPr>
                                <w:rFonts w:ascii="Times New Roman" w:hAnsi="Times New Roman"/>
                                <w:b/>
                                <w:sz w:val="48"/>
                              </w:rPr>
                            </w:pPr>
                          </w:p>
                          <w:p w14:paraId="5C665445" w14:textId="77777777" w:rsidR="00A353AC" w:rsidRDefault="00A353AC" w:rsidP="00A353AC">
                            <w:pPr>
                              <w:jc w:val="center"/>
                              <w:rPr>
                                <w:rFonts w:ascii="Times New Roman" w:hAnsi="Times New Roman"/>
                                <w:b/>
                                <w:sz w:val="48"/>
                              </w:rPr>
                            </w:pPr>
                          </w:p>
                          <w:p w14:paraId="2B1A574C" w14:textId="77777777" w:rsidR="00A353AC" w:rsidRDefault="00A353AC" w:rsidP="00A353AC">
                            <w:pPr>
                              <w:jc w:val="center"/>
                              <w:rPr>
                                <w:rFonts w:ascii="Times New Roman" w:hAnsi="Times New Roman"/>
                                <w:b/>
                                <w:sz w:val="48"/>
                              </w:rPr>
                            </w:pPr>
                          </w:p>
                          <w:p w14:paraId="37487E9C" w14:textId="7A043350" w:rsidR="00A353AC" w:rsidRPr="00A353AC" w:rsidRDefault="00A353AC" w:rsidP="00A353AC">
                            <w:pPr>
                              <w:jc w:val="center"/>
                            </w:pPr>
                            <w:r>
                              <w:rPr>
                                <w:rFonts w:ascii="Times New Roman" w:hAnsi="Times New Roman"/>
                                <w:sz w:val="28"/>
                              </w:rPr>
                              <w:t>Prepared by:</w:t>
                            </w:r>
                          </w:p>
                          <w:p w14:paraId="7A671132" w14:textId="2EAEFBF9" w:rsidR="00A353AC" w:rsidRPr="00A353AC" w:rsidRDefault="00A353AC" w:rsidP="00A353AC">
                            <w:pPr>
                              <w:jc w:val="center"/>
                              <w:rPr>
                                <w:sz w:val="28"/>
                                <w:szCs w:val="28"/>
                              </w:rPr>
                            </w:pPr>
                            <w:r w:rsidRPr="00A353AC">
                              <w:rPr>
                                <w:rFonts w:ascii="Times New Roman" w:hAnsi="Times New Roman"/>
                                <w:sz w:val="36"/>
                                <w:szCs w:val="28"/>
                              </w:rPr>
                              <w:t>WHMBM WIJEKOON</w:t>
                            </w:r>
                            <w:r w:rsidRPr="00A353AC">
                              <w:rPr>
                                <w:rFonts w:ascii="Times New Roman" w:hAnsi="Times New Roman"/>
                                <w:sz w:val="36"/>
                                <w:szCs w:val="28"/>
                              </w:rPr>
                              <w:br/>
                            </w:r>
                            <w:r w:rsidRPr="00A353AC">
                              <w:rPr>
                                <w:rFonts w:ascii="Times New Roman" w:hAnsi="Times New Roman"/>
                                <w:sz w:val="36"/>
                                <w:szCs w:val="28"/>
                              </w:rPr>
                              <w:t>D/BCE/23/0006</w:t>
                            </w:r>
                          </w:p>
                          <w:p w14:paraId="5F0B9A0E" w14:textId="77777777" w:rsidR="00A353AC" w:rsidRDefault="00A353AC" w:rsidP="00A353AC">
                            <w:pPr>
                              <w:jc w:val="center"/>
                            </w:pPr>
                            <w:r>
                              <w:rPr>
                                <w:rFonts w:ascii="Times New Roman" w:hAnsi="Times New Roman"/>
                                <w:sz w:val="24"/>
                              </w:rPr>
                              <w:t>Date: March 23, 2025</w:t>
                            </w:r>
                          </w:p>
                          <w:p w14:paraId="5D009528" w14:textId="77777777" w:rsidR="00A353AC" w:rsidRDefault="00A353AC" w:rsidP="00A353AC">
                            <w:pPr>
                              <w:jc w:val="center"/>
                            </w:pPr>
                          </w:p>
                          <w:p w14:paraId="4C0F201B" w14:textId="76EED470" w:rsidR="00A353AC" w:rsidRPr="00904A2F" w:rsidRDefault="00A353AC" w:rsidP="00A353AC">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E344B" id="_x0000_s1028" type="#_x0000_t202" style="position:absolute;margin-left:-10.8pt;margin-top:37pt;width:544.45pt;height:41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" filled="f" stroked="f" strokeweight=".5pt">
                <v:textbox>
                  <w:txbxContent>
                    <w:p w14:paraId="4358B7AF" w14:textId="77777777" w:rsidR="00A353AC" w:rsidRDefault="00A353AC" w:rsidP="00A353AC">
                      <w:pPr>
                        <w:jc w:val="center"/>
                      </w:pPr>
                      <w:r>
                        <w:rPr>
                          <w:rFonts w:ascii="Times New Roman" w:hAnsi="Times New Roman"/>
                          <w:b/>
                          <w:color w:val="003366"/>
                          <w:sz w:val="72"/>
                        </w:rPr>
                        <w:t>FACENROLL</w:t>
                      </w:r>
                    </w:p>
                    <w:p w14:paraId="3D8B9D1A" w14:textId="77777777" w:rsidR="00A353AC" w:rsidRDefault="00A353AC" w:rsidP="00A353AC">
                      <w:pPr>
                        <w:jc w:val="center"/>
                        <w:rPr>
                          <w:rFonts w:ascii="Times New Roman" w:hAnsi="Times New Roman"/>
                          <w:b/>
                          <w:sz w:val="48"/>
                        </w:rPr>
                      </w:pPr>
                      <w:r>
                        <w:rPr>
                          <w:rFonts w:ascii="Times New Roman" w:hAnsi="Times New Roman"/>
                          <w:b/>
                          <w:sz w:val="48"/>
                        </w:rPr>
                        <w:t>AI Powered Face Recognition Attendance System</w:t>
                      </w:r>
                    </w:p>
                    <w:p w14:paraId="61CC610E" w14:textId="77777777" w:rsidR="00A353AC" w:rsidRDefault="00A353AC" w:rsidP="00A353AC">
                      <w:pPr>
                        <w:jc w:val="center"/>
                        <w:rPr>
                          <w:rFonts w:ascii="Times New Roman" w:hAnsi="Times New Roman"/>
                          <w:b/>
                          <w:sz w:val="48"/>
                        </w:rPr>
                      </w:pPr>
                    </w:p>
                    <w:p w14:paraId="5C46D405" w14:textId="77777777" w:rsidR="00A353AC" w:rsidRDefault="00A353AC" w:rsidP="00A353AC">
                      <w:pPr>
                        <w:jc w:val="center"/>
                        <w:rPr>
                          <w:rFonts w:ascii="Times New Roman" w:hAnsi="Times New Roman"/>
                          <w:b/>
                          <w:sz w:val="48"/>
                        </w:rPr>
                      </w:pPr>
                    </w:p>
                    <w:p w14:paraId="0E79191C" w14:textId="77777777" w:rsidR="00A353AC" w:rsidRDefault="00A353AC" w:rsidP="00A353AC">
                      <w:pPr>
                        <w:jc w:val="center"/>
                        <w:rPr>
                          <w:rFonts w:ascii="Times New Roman" w:hAnsi="Times New Roman"/>
                          <w:b/>
                          <w:sz w:val="48"/>
                        </w:rPr>
                      </w:pPr>
                    </w:p>
                    <w:p w14:paraId="5C665445" w14:textId="77777777" w:rsidR="00A353AC" w:rsidRDefault="00A353AC" w:rsidP="00A353AC">
                      <w:pPr>
                        <w:jc w:val="center"/>
                        <w:rPr>
                          <w:rFonts w:ascii="Times New Roman" w:hAnsi="Times New Roman"/>
                          <w:b/>
                          <w:sz w:val="48"/>
                        </w:rPr>
                      </w:pPr>
                    </w:p>
                    <w:p w14:paraId="2B1A574C" w14:textId="77777777" w:rsidR="00A353AC" w:rsidRDefault="00A353AC" w:rsidP="00A353AC">
                      <w:pPr>
                        <w:jc w:val="center"/>
                        <w:rPr>
                          <w:rFonts w:ascii="Times New Roman" w:hAnsi="Times New Roman"/>
                          <w:b/>
                          <w:sz w:val="48"/>
                        </w:rPr>
                      </w:pPr>
                    </w:p>
                    <w:p w14:paraId="37487E9C" w14:textId="7A043350" w:rsidR="00A353AC" w:rsidRPr="00A353AC" w:rsidRDefault="00A353AC" w:rsidP="00A353AC">
                      <w:pPr>
                        <w:jc w:val="center"/>
                      </w:pPr>
                      <w:r>
                        <w:rPr>
                          <w:rFonts w:ascii="Times New Roman" w:hAnsi="Times New Roman"/>
                          <w:sz w:val="28"/>
                        </w:rPr>
                        <w:t>Prepared by:</w:t>
                      </w:r>
                    </w:p>
                    <w:p w14:paraId="7A671132" w14:textId="2EAEFBF9" w:rsidR="00A353AC" w:rsidRPr="00A353AC" w:rsidRDefault="00A353AC" w:rsidP="00A353AC">
                      <w:pPr>
                        <w:jc w:val="center"/>
                        <w:rPr>
                          <w:sz w:val="28"/>
                          <w:szCs w:val="28"/>
                        </w:rPr>
                      </w:pPr>
                      <w:r w:rsidRPr="00A353AC">
                        <w:rPr>
                          <w:rFonts w:ascii="Times New Roman" w:hAnsi="Times New Roman"/>
                          <w:sz w:val="36"/>
                          <w:szCs w:val="28"/>
                        </w:rPr>
                        <w:t>WHMBM WIJEKOON</w:t>
                      </w:r>
                      <w:r w:rsidRPr="00A353AC">
                        <w:rPr>
                          <w:rFonts w:ascii="Times New Roman" w:hAnsi="Times New Roman"/>
                          <w:sz w:val="36"/>
                          <w:szCs w:val="28"/>
                        </w:rPr>
                        <w:br/>
                      </w:r>
                      <w:r w:rsidRPr="00A353AC">
                        <w:rPr>
                          <w:rFonts w:ascii="Times New Roman" w:hAnsi="Times New Roman"/>
                          <w:sz w:val="36"/>
                          <w:szCs w:val="28"/>
                        </w:rPr>
                        <w:t>D/BCE/23/0006</w:t>
                      </w:r>
                    </w:p>
                    <w:p w14:paraId="5F0B9A0E" w14:textId="77777777" w:rsidR="00A353AC" w:rsidRDefault="00A353AC" w:rsidP="00A353AC">
                      <w:pPr>
                        <w:jc w:val="center"/>
                      </w:pPr>
                      <w:r>
                        <w:rPr>
                          <w:rFonts w:ascii="Times New Roman" w:hAnsi="Times New Roman"/>
                          <w:sz w:val="24"/>
                        </w:rPr>
                        <w:t>Date: March 23, 2025</w:t>
                      </w:r>
                    </w:p>
                    <w:p w14:paraId="5D009528" w14:textId="77777777" w:rsidR="00A353AC" w:rsidRDefault="00A353AC" w:rsidP="00A353AC">
                      <w:pPr>
                        <w:jc w:val="center"/>
                      </w:pPr>
                    </w:p>
                    <w:p w14:paraId="4C0F201B" w14:textId="76EED470" w:rsidR="00A353AC" w:rsidRPr="00904A2F" w:rsidRDefault="00A353AC" w:rsidP="00A353AC">
                      <w:pPr>
                        <w:jc w:val="center"/>
                        <w:rPr>
                          <w:sz w:val="32"/>
                          <w:szCs w:val="32"/>
                        </w:rPr>
                      </w:pPr>
                    </w:p>
                  </w:txbxContent>
                </v:textbox>
              </v:shape>
            </w:pict>
          </mc:Fallback>
        </mc:AlternateContent>
      </w:r>
    </w:p>
    <w:p w14:paraId="2F4A7F8B" w14:textId="17BB1DB7" w:rsidR="00EE14A7" w:rsidRDefault="00EE14A7"/>
    <w:p w14:paraId="580BB636" w14:textId="0D5AF816" w:rsidR="00EE14A7" w:rsidRDefault="00EE14A7"/>
    <w:p w14:paraId="31EC18E1" w14:textId="74C30AE4" w:rsidR="00EE14A7" w:rsidRDefault="00000000">
      <w:r>
        <w:br w:type="page"/>
      </w:r>
    </w:p>
    <w:p w14:paraId="49834455" w14:textId="77777777" w:rsidR="00EE14A7" w:rsidRDefault="00000000">
      <w:pPr>
        <w:pStyle w:val="Heading1"/>
        <w:jc w:val="center"/>
        <w:rPr>
          <w:rFonts w:ascii="Times New Roman" w:hAnsi="Times New Roman"/>
        </w:rPr>
      </w:pPr>
      <w:bookmarkStart w:id="0" w:name="_Toc193624485"/>
      <w:r>
        <w:rPr>
          <w:rFonts w:ascii="Times New Roman" w:hAnsi="Times New Roman"/>
        </w:rPr>
        <w:lastRenderedPageBreak/>
        <w:t>Table of Contents</w:t>
      </w:r>
      <w:bookmarkEnd w:id="0"/>
    </w:p>
    <w:p w14:paraId="5D87360C" w14:textId="77777777" w:rsidR="00904A2F" w:rsidRPr="00904A2F" w:rsidRDefault="00904A2F" w:rsidP="00904A2F"/>
    <w:p w14:paraId="6CA9E9F4" w14:textId="384C55C8" w:rsidR="00A353AC" w:rsidRDefault="00000000">
      <w:pPr>
        <w:pStyle w:val="TOC1"/>
        <w:tabs>
          <w:tab w:val="right" w:leader="dot" w:pos="10459"/>
        </w:tabs>
        <w:rPr>
          <w:noProof/>
          <w:kern w:val="2"/>
          <w:sz w:val="24"/>
          <w:szCs w:val="24"/>
          <w:lang w:bidi="si-LK"/>
          <w14:ligatures w14:val="standardContextual"/>
        </w:rPr>
      </w:pPr>
      <w:r>
        <w:fldChar w:fldCharType="begin"/>
      </w:r>
      <w:r>
        <w:instrText>TOC \o "1-3" \h \z \u</w:instrText>
      </w:r>
      <w:r>
        <w:fldChar w:fldCharType="separate"/>
      </w:r>
      <w:hyperlink w:anchor="_Toc193624485" w:history="1">
        <w:r w:rsidR="00A353AC" w:rsidRPr="00A3475D">
          <w:rPr>
            <w:rStyle w:val="Hyperlink"/>
            <w:rFonts w:ascii="Times New Roman" w:hAnsi="Times New Roman"/>
            <w:noProof/>
          </w:rPr>
          <w:t>Table of Contents</w:t>
        </w:r>
        <w:r w:rsidR="00A353AC">
          <w:rPr>
            <w:noProof/>
            <w:webHidden/>
          </w:rPr>
          <w:tab/>
        </w:r>
        <w:r w:rsidR="00A353AC">
          <w:rPr>
            <w:noProof/>
            <w:webHidden/>
          </w:rPr>
          <w:fldChar w:fldCharType="begin"/>
        </w:r>
        <w:r w:rsidR="00A353AC">
          <w:rPr>
            <w:noProof/>
            <w:webHidden/>
          </w:rPr>
          <w:instrText xml:space="preserve"> PAGEREF _Toc193624485 \h </w:instrText>
        </w:r>
        <w:r w:rsidR="00A353AC">
          <w:rPr>
            <w:noProof/>
            <w:webHidden/>
          </w:rPr>
        </w:r>
        <w:r w:rsidR="00A353AC">
          <w:rPr>
            <w:noProof/>
            <w:webHidden/>
          </w:rPr>
          <w:fldChar w:fldCharType="separate"/>
        </w:r>
        <w:r w:rsidR="00A353AC">
          <w:rPr>
            <w:noProof/>
            <w:webHidden/>
          </w:rPr>
          <w:t>2</w:t>
        </w:r>
        <w:r w:rsidR="00A353AC">
          <w:rPr>
            <w:noProof/>
            <w:webHidden/>
          </w:rPr>
          <w:fldChar w:fldCharType="end"/>
        </w:r>
      </w:hyperlink>
    </w:p>
    <w:p w14:paraId="4D812549" w14:textId="65B2D394" w:rsidR="00A353AC" w:rsidRDefault="00A353AC">
      <w:pPr>
        <w:pStyle w:val="TOC1"/>
        <w:tabs>
          <w:tab w:val="right" w:leader="dot" w:pos="10459"/>
        </w:tabs>
        <w:rPr>
          <w:noProof/>
          <w:kern w:val="2"/>
          <w:sz w:val="24"/>
          <w:szCs w:val="24"/>
          <w:lang w:bidi="si-LK"/>
          <w14:ligatures w14:val="standardContextual"/>
        </w:rPr>
      </w:pPr>
      <w:hyperlink w:anchor="_Toc193624486" w:history="1">
        <w:r w:rsidRPr="00A3475D">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_Toc193624486 \h </w:instrText>
        </w:r>
        <w:r>
          <w:rPr>
            <w:noProof/>
            <w:webHidden/>
          </w:rPr>
        </w:r>
        <w:r>
          <w:rPr>
            <w:noProof/>
            <w:webHidden/>
          </w:rPr>
          <w:fldChar w:fldCharType="separate"/>
        </w:r>
        <w:r>
          <w:rPr>
            <w:noProof/>
            <w:webHidden/>
          </w:rPr>
          <w:t>3</w:t>
        </w:r>
        <w:r>
          <w:rPr>
            <w:noProof/>
            <w:webHidden/>
          </w:rPr>
          <w:fldChar w:fldCharType="end"/>
        </w:r>
      </w:hyperlink>
    </w:p>
    <w:p w14:paraId="6E802DDE" w14:textId="28BA378B" w:rsidR="00A353AC" w:rsidRDefault="00A353AC">
      <w:pPr>
        <w:pStyle w:val="TOC1"/>
        <w:tabs>
          <w:tab w:val="right" w:leader="dot" w:pos="10459"/>
        </w:tabs>
        <w:rPr>
          <w:noProof/>
          <w:kern w:val="2"/>
          <w:sz w:val="24"/>
          <w:szCs w:val="24"/>
          <w:lang w:bidi="si-LK"/>
          <w14:ligatures w14:val="standardContextual"/>
        </w:rPr>
      </w:pPr>
      <w:hyperlink w:anchor="_Toc193624487" w:history="1">
        <w:r w:rsidRPr="00A3475D">
          <w:rPr>
            <w:rStyle w:val="Hyperlink"/>
            <w:rFonts w:ascii="Times New Roman" w:hAnsi="Times New Roman"/>
            <w:noProof/>
          </w:rPr>
          <w:t>2. Technical Background</w:t>
        </w:r>
        <w:r>
          <w:rPr>
            <w:noProof/>
            <w:webHidden/>
          </w:rPr>
          <w:tab/>
        </w:r>
        <w:r>
          <w:rPr>
            <w:noProof/>
            <w:webHidden/>
          </w:rPr>
          <w:fldChar w:fldCharType="begin"/>
        </w:r>
        <w:r>
          <w:rPr>
            <w:noProof/>
            <w:webHidden/>
          </w:rPr>
          <w:instrText xml:space="preserve"> PAGEREF _Toc193624487 \h </w:instrText>
        </w:r>
        <w:r>
          <w:rPr>
            <w:noProof/>
            <w:webHidden/>
          </w:rPr>
        </w:r>
        <w:r>
          <w:rPr>
            <w:noProof/>
            <w:webHidden/>
          </w:rPr>
          <w:fldChar w:fldCharType="separate"/>
        </w:r>
        <w:r>
          <w:rPr>
            <w:noProof/>
            <w:webHidden/>
          </w:rPr>
          <w:t>4</w:t>
        </w:r>
        <w:r>
          <w:rPr>
            <w:noProof/>
            <w:webHidden/>
          </w:rPr>
          <w:fldChar w:fldCharType="end"/>
        </w:r>
      </w:hyperlink>
    </w:p>
    <w:p w14:paraId="466CA15F" w14:textId="025949E6" w:rsidR="00A353AC" w:rsidRDefault="00A353AC">
      <w:pPr>
        <w:pStyle w:val="TOC1"/>
        <w:tabs>
          <w:tab w:val="right" w:leader="dot" w:pos="10459"/>
        </w:tabs>
        <w:rPr>
          <w:noProof/>
          <w:kern w:val="2"/>
          <w:sz w:val="24"/>
          <w:szCs w:val="24"/>
          <w:lang w:bidi="si-LK"/>
          <w14:ligatures w14:val="standardContextual"/>
        </w:rPr>
      </w:pPr>
      <w:hyperlink w:anchor="_Toc193624488" w:history="1">
        <w:r w:rsidRPr="00A3475D">
          <w:rPr>
            <w:rStyle w:val="Hyperlink"/>
            <w:rFonts w:ascii="Times New Roman" w:hAnsi="Times New Roman"/>
            <w:noProof/>
          </w:rPr>
          <w:t>3. Development Process</w:t>
        </w:r>
        <w:r>
          <w:rPr>
            <w:noProof/>
            <w:webHidden/>
          </w:rPr>
          <w:tab/>
        </w:r>
        <w:r>
          <w:rPr>
            <w:noProof/>
            <w:webHidden/>
          </w:rPr>
          <w:fldChar w:fldCharType="begin"/>
        </w:r>
        <w:r>
          <w:rPr>
            <w:noProof/>
            <w:webHidden/>
          </w:rPr>
          <w:instrText xml:space="preserve"> PAGEREF _Toc193624488 \h </w:instrText>
        </w:r>
        <w:r>
          <w:rPr>
            <w:noProof/>
            <w:webHidden/>
          </w:rPr>
        </w:r>
        <w:r>
          <w:rPr>
            <w:noProof/>
            <w:webHidden/>
          </w:rPr>
          <w:fldChar w:fldCharType="separate"/>
        </w:r>
        <w:r>
          <w:rPr>
            <w:noProof/>
            <w:webHidden/>
          </w:rPr>
          <w:t>5</w:t>
        </w:r>
        <w:r>
          <w:rPr>
            <w:noProof/>
            <w:webHidden/>
          </w:rPr>
          <w:fldChar w:fldCharType="end"/>
        </w:r>
      </w:hyperlink>
    </w:p>
    <w:p w14:paraId="50779FF0" w14:textId="2DD24B80" w:rsidR="00A353AC" w:rsidRDefault="00A353AC">
      <w:pPr>
        <w:pStyle w:val="TOC2"/>
        <w:tabs>
          <w:tab w:val="right" w:leader="dot" w:pos="10459"/>
        </w:tabs>
        <w:rPr>
          <w:noProof/>
          <w:kern w:val="2"/>
          <w:sz w:val="24"/>
          <w:szCs w:val="24"/>
          <w:lang w:bidi="si-LK"/>
          <w14:ligatures w14:val="standardContextual"/>
        </w:rPr>
      </w:pPr>
      <w:hyperlink w:anchor="_Toc193624489" w:history="1">
        <w:r w:rsidRPr="00A3475D">
          <w:rPr>
            <w:rStyle w:val="Hyperlink"/>
            <w:rFonts w:ascii="Times New Roman" w:hAnsi="Times New Roman"/>
            <w:noProof/>
          </w:rPr>
          <w:t>3.1 Failed Attempts</w:t>
        </w:r>
        <w:r>
          <w:rPr>
            <w:noProof/>
            <w:webHidden/>
          </w:rPr>
          <w:tab/>
        </w:r>
        <w:r>
          <w:rPr>
            <w:noProof/>
            <w:webHidden/>
          </w:rPr>
          <w:fldChar w:fldCharType="begin"/>
        </w:r>
        <w:r>
          <w:rPr>
            <w:noProof/>
            <w:webHidden/>
          </w:rPr>
          <w:instrText xml:space="preserve"> PAGEREF _Toc193624489 \h </w:instrText>
        </w:r>
        <w:r>
          <w:rPr>
            <w:noProof/>
            <w:webHidden/>
          </w:rPr>
        </w:r>
        <w:r>
          <w:rPr>
            <w:noProof/>
            <w:webHidden/>
          </w:rPr>
          <w:fldChar w:fldCharType="separate"/>
        </w:r>
        <w:r>
          <w:rPr>
            <w:noProof/>
            <w:webHidden/>
          </w:rPr>
          <w:t>5</w:t>
        </w:r>
        <w:r>
          <w:rPr>
            <w:noProof/>
            <w:webHidden/>
          </w:rPr>
          <w:fldChar w:fldCharType="end"/>
        </w:r>
      </w:hyperlink>
    </w:p>
    <w:p w14:paraId="183F9FA5" w14:textId="19E11814" w:rsidR="00A353AC" w:rsidRDefault="00A353AC">
      <w:pPr>
        <w:pStyle w:val="TOC2"/>
        <w:tabs>
          <w:tab w:val="right" w:leader="dot" w:pos="10459"/>
        </w:tabs>
        <w:rPr>
          <w:noProof/>
          <w:kern w:val="2"/>
          <w:sz w:val="24"/>
          <w:szCs w:val="24"/>
          <w:lang w:bidi="si-LK"/>
          <w14:ligatures w14:val="standardContextual"/>
        </w:rPr>
      </w:pPr>
      <w:hyperlink w:anchor="_Toc193624490" w:history="1">
        <w:r w:rsidRPr="00A3475D">
          <w:rPr>
            <w:rStyle w:val="Hyperlink"/>
            <w:rFonts w:ascii="Times New Roman" w:hAnsi="Times New Roman"/>
            <w:noProof/>
          </w:rPr>
          <w:t>3.2 Successful Implementation</w:t>
        </w:r>
        <w:r>
          <w:rPr>
            <w:noProof/>
            <w:webHidden/>
          </w:rPr>
          <w:tab/>
        </w:r>
        <w:r>
          <w:rPr>
            <w:noProof/>
            <w:webHidden/>
          </w:rPr>
          <w:fldChar w:fldCharType="begin"/>
        </w:r>
        <w:r>
          <w:rPr>
            <w:noProof/>
            <w:webHidden/>
          </w:rPr>
          <w:instrText xml:space="preserve"> PAGEREF _Toc193624490 \h </w:instrText>
        </w:r>
        <w:r>
          <w:rPr>
            <w:noProof/>
            <w:webHidden/>
          </w:rPr>
        </w:r>
        <w:r>
          <w:rPr>
            <w:noProof/>
            <w:webHidden/>
          </w:rPr>
          <w:fldChar w:fldCharType="separate"/>
        </w:r>
        <w:r>
          <w:rPr>
            <w:noProof/>
            <w:webHidden/>
          </w:rPr>
          <w:t>6</w:t>
        </w:r>
        <w:r>
          <w:rPr>
            <w:noProof/>
            <w:webHidden/>
          </w:rPr>
          <w:fldChar w:fldCharType="end"/>
        </w:r>
      </w:hyperlink>
    </w:p>
    <w:p w14:paraId="5BDC2E2B" w14:textId="4A59259D" w:rsidR="00A353AC" w:rsidRDefault="00A353AC">
      <w:pPr>
        <w:pStyle w:val="TOC1"/>
        <w:tabs>
          <w:tab w:val="right" w:leader="dot" w:pos="10459"/>
        </w:tabs>
        <w:rPr>
          <w:noProof/>
          <w:kern w:val="2"/>
          <w:sz w:val="24"/>
          <w:szCs w:val="24"/>
          <w:lang w:bidi="si-LK"/>
          <w14:ligatures w14:val="standardContextual"/>
        </w:rPr>
      </w:pPr>
      <w:hyperlink w:anchor="_Toc193624491" w:history="1">
        <w:r w:rsidRPr="00A3475D">
          <w:rPr>
            <w:rStyle w:val="Hyperlink"/>
            <w:rFonts w:ascii="Times New Roman" w:hAnsi="Times New Roman"/>
            <w:noProof/>
          </w:rPr>
          <w:t>4. Model Details and Evaluation</w:t>
        </w:r>
        <w:r>
          <w:rPr>
            <w:noProof/>
            <w:webHidden/>
          </w:rPr>
          <w:tab/>
        </w:r>
        <w:r>
          <w:rPr>
            <w:noProof/>
            <w:webHidden/>
          </w:rPr>
          <w:fldChar w:fldCharType="begin"/>
        </w:r>
        <w:r>
          <w:rPr>
            <w:noProof/>
            <w:webHidden/>
          </w:rPr>
          <w:instrText xml:space="preserve"> PAGEREF _Toc193624491 \h </w:instrText>
        </w:r>
        <w:r>
          <w:rPr>
            <w:noProof/>
            <w:webHidden/>
          </w:rPr>
        </w:r>
        <w:r>
          <w:rPr>
            <w:noProof/>
            <w:webHidden/>
          </w:rPr>
          <w:fldChar w:fldCharType="separate"/>
        </w:r>
        <w:r>
          <w:rPr>
            <w:noProof/>
            <w:webHidden/>
          </w:rPr>
          <w:t>6</w:t>
        </w:r>
        <w:r>
          <w:rPr>
            <w:noProof/>
            <w:webHidden/>
          </w:rPr>
          <w:fldChar w:fldCharType="end"/>
        </w:r>
      </w:hyperlink>
    </w:p>
    <w:p w14:paraId="28E40E6D" w14:textId="1443A1F5" w:rsidR="00A353AC" w:rsidRDefault="00A353AC">
      <w:pPr>
        <w:pStyle w:val="TOC1"/>
        <w:tabs>
          <w:tab w:val="right" w:leader="dot" w:pos="10459"/>
        </w:tabs>
        <w:rPr>
          <w:noProof/>
          <w:kern w:val="2"/>
          <w:sz w:val="24"/>
          <w:szCs w:val="24"/>
          <w:lang w:bidi="si-LK"/>
          <w14:ligatures w14:val="standardContextual"/>
        </w:rPr>
      </w:pPr>
      <w:hyperlink w:anchor="_Toc193624492" w:history="1">
        <w:r w:rsidRPr="00A3475D">
          <w:rPr>
            <w:rStyle w:val="Hyperlink"/>
            <w:rFonts w:ascii="Times New Roman" w:hAnsi="Times New Roman"/>
            <w:noProof/>
          </w:rPr>
          <w:t>5. System Features</w:t>
        </w:r>
        <w:r>
          <w:rPr>
            <w:noProof/>
            <w:webHidden/>
          </w:rPr>
          <w:tab/>
        </w:r>
        <w:r>
          <w:rPr>
            <w:noProof/>
            <w:webHidden/>
          </w:rPr>
          <w:fldChar w:fldCharType="begin"/>
        </w:r>
        <w:r>
          <w:rPr>
            <w:noProof/>
            <w:webHidden/>
          </w:rPr>
          <w:instrText xml:space="preserve"> PAGEREF _Toc193624492 \h </w:instrText>
        </w:r>
        <w:r>
          <w:rPr>
            <w:noProof/>
            <w:webHidden/>
          </w:rPr>
        </w:r>
        <w:r>
          <w:rPr>
            <w:noProof/>
            <w:webHidden/>
          </w:rPr>
          <w:fldChar w:fldCharType="separate"/>
        </w:r>
        <w:r>
          <w:rPr>
            <w:noProof/>
            <w:webHidden/>
          </w:rPr>
          <w:t>7</w:t>
        </w:r>
        <w:r>
          <w:rPr>
            <w:noProof/>
            <w:webHidden/>
          </w:rPr>
          <w:fldChar w:fldCharType="end"/>
        </w:r>
      </w:hyperlink>
    </w:p>
    <w:p w14:paraId="500A272A" w14:textId="545E9B6C" w:rsidR="00A353AC" w:rsidRDefault="00A353AC">
      <w:pPr>
        <w:pStyle w:val="TOC2"/>
        <w:tabs>
          <w:tab w:val="right" w:leader="dot" w:pos="10459"/>
        </w:tabs>
        <w:rPr>
          <w:noProof/>
          <w:kern w:val="2"/>
          <w:sz w:val="24"/>
          <w:szCs w:val="24"/>
          <w:lang w:bidi="si-LK"/>
          <w14:ligatures w14:val="standardContextual"/>
        </w:rPr>
      </w:pPr>
      <w:hyperlink w:anchor="_Toc193624493" w:history="1">
        <w:r w:rsidRPr="00A3475D">
          <w:rPr>
            <w:rStyle w:val="Hyperlink"/>
            <w:rFonts w:ascii="Times New Roman" w:hAnsi="Times New Roman"/>
            <w:noProof/>
          </w:rPr>
          <w:t>5.1 System Startup</w:t>
        </w:r>
        <w:r>
          <w:rPr>
            <w:noProof/>
            <w:webHidden/>
          </w:rPr>
          <w:tab/>
        </w:r>
        <w:r>
          <w:rPr>
            <w:noProof/>
            <w:webHidden/>
          </w:rPr>
          <w:fldChar w:fldCharType="begin"/>
        </w:r>
        <w:r>
          <w:rPr>
            <w:noProof/>
            <w:webHidden/>
          </w:rPr>
          <w:instrText xml:space="preserve"> PAGEREF _Toc193624493 \h </w:instrText>
        </w:r>
        <w:r>
          <w:rPr>
            <w:noProof/>
            <w:webHidden/>
          </w:rPr>
        </w:r>
        <w:r>
          <w:rPr>
            <w:noProof/>
            <w:webHidden/>
          </w:rPr>
          <w:fldChar w:fldCharType="separate"/>
        </w:r>
        <w:r>
          <w:rPr>
            <w:noProof/>
            <w:webHidden/>
          </w:rPr>
          <w:t>7</w:t>
        </w:r>
        <w:r>
          <w:rPr>
            <w:noProof/>
            <w:webHidden/>
          </w:rPr>
          <w:fldChar w:fldCharType="end"/>
        </w:r>
      </w:hyperlink>
    </w:p>
    <w:p w14:paraId="308D5F9C" w14:textId="05589EDC" w:rsidR="00A353AC" w:rsidRDefault="00A353AC">
      <w:pPr>
        <w:pStyle w:val="TOC2"/>
        <w:tabs>
          <w:tab w:val="right" w:leader="dot" w:pos="10459"/>
        </w:tabs>
        <w:rPr>
          <w:noProof/>
          <w:kern w:val="2"/>
          <w:sz w:val="24"/>
          <w:szCs w:val="24"/>
          <w:lang w:bidi="si-LK"/>
          <w14:ligatures w14:val="standardContextual"/>
        </w:rPr>
      </w:pPr>
      <w:hyperlink w:anchor="_Toc193624494" w:history="1">
        <w:r w:rsidRPr="00A3475D">
          <w:rPr>
            <w:rStyle w:val="Hyperlink"/>
            <w:rFonts w:ascii="Times New Roman" w:hAnsi="Times New Roman"/>
            <w:noProof/>
          </w:rPr>
          <w:t>5.2 Admin Authentication</w:t>
        </w:r>
        <w:r>
          <w:rPr>
            <w:noProof/>
            <w:webHidden/>
          </w:rPr>
          <w:tab/>
        </w:r>
        <w:r>
          <w:rPr>
            <w:noProof/>
            <w:webHidden/>
          </w:rPr>
          <w:fldChar w:fldCharType="begin"/>
        </w:r>
        <w:r>
          <w:rPr>
            <w:noProof/>
            <w:webHidden/>
          </w:rPr>
          <w:instrText xml:space="preserve"> PAGEREF _Toc193624494 \h </w:instrText>
        </w:r>
        <w:r>
          <w:rPr>
            <w:noProof/>
            <w:webHidden/>
          </w:rPr>
        </w:r>
        <w:r>
          <w:rPr>
            <w:noProof/>
            <w:webHidden/>
          </w:rPr>
          <w:fldChar w:fldCharType="separate"/>
        </w:r>
        <w:r>
          <w:rPr>
            <w:noProof/>
            <w:webHidden/>
          </w:rPr>
          <w:t>7</w:t>
        </w:r>
        <w:r>
          <w:rPr>
            <w:noProof/>
            <w:webHidden/>
          </w:rPr>
          <w:fldChar w:fldCharType="end"/>
        </w:r>
      </w:hyperlink>
    </w:p>
    <w:p w14:paraId="3A99A5FC" w14:textId="1A6BBBA4" w:rsidR="00A353AC" w:rsidRDefault="00A353AC">
      <w:pPr>
        <w:pStyle w:val="TOC2"/>
        <w:tabs>
          <w:tab w:val="right" w:leader="dot" w:pos="10459"/>
        </w:tabs>
        <w:rPr>
          <w:noProof/>
          <w:kern w:val="2"/>
          <w:sz w:val="24"/>
          <w:szCs w:val="24"/>
          <w:lang w:bidi="si-LK"/>
          <w14:ligatures w14:val="standardContextual"/>
        </w:rPr>
      </w:pPr>
      <w:hyperlink w:anchor="_Toc193624495" w:history="1">
        <w:r w:rsidRPr="00A3475D">
          <w:rPr>
            <w:rStyle w:val="Hyperlink"/>
            <w:rFonts w:ascii="Times New Roman" w:hAnsi="Times New Roman"/>
            <w:noProof/>
          </w:rPr>
          <w:t>5.3 Face Recognition Module</w:t>
        </w:r>
        <w:r>
          <w:rPr>
            <w:noProof/>
            <w:webHidden/>
          </w:rPr>
          <w:tab/>
        </w:r>
        <w:r>
          <w:rPr>
            <w:noProof/>
            <w:webHidden/>
          </w:rPr>
          <w:fldChar w:fldCharType="begin"/>
        </w:r>
        <w:r>
          <w:rPr>
            <w:noProof/>
            <w:webHidden/>
          </w:rPr>
          <w:instrText xml:space="preserve"> PAGEREF _Toc193624495 \h </w:instrText>
        </w:r>
        <w:r>
          <w:rPr>
            <w:noProof/>
            <w:webHidden/>
          </w:rPr>
        </w:r>
        <w:r>
          <w:rPr>
            <w:noProof/>
            <w:webHidden/>
          </w:rPr>
          <w:fldChar w:fldCharType="separate"/>
        </w:r>
        <w:r>
          <w:rPr>
            <w:noProof/>
            <w:webHidden/>
          </w:rPr>
          <w:t>8</w:t>
        </w:r>
        <w:r>
          <w:rPr>
            <w:noProof/>
            <w:webHidden/>
          </w:rPr>
          <w:fldChar w:fldCharType="end"/>
        </w:r>
      </w:hyperlink>
    </w:p>
    <w:p w14:paraId="338184DF" w14:textId="7B08C00A" w:rsidR="00A353AC" w:rsidRDefault="00A353AC">
      <w:pPr>
        <w:pStyle w:val="TOC2"/>
        <w:tabs>
          <w:tab w:val="right" w:leader="dot" w:pos="10459"/>
        </w:tabs>
        <w:rPr>
          <w:noProof/>
          <w:kern w:val="2"/>
          <w:sz w:val="24"/>
          <w:szCs w:val="24"/>
          <w:lang w:bidi="si-LK"/>
          <w14:ligatures w14:val="standardContextual"/>
        </w:rPr>
      </w:pPr>
      <w:hyperlink w:anchor="_Toc193624496" w:history="1">
        <w:r w:rsidRPr="00A3475D">
          <w:rPr>
            <w:rStyle w:val="Hyperlink"/>
            <w:rFonts w:ascii="Times New Roman" w:hAnsi="Times New Roman"/>
            <w:noProof/>
          </w:rPr>
          <w:t>5.4 User Registration</w:t>
        </w:r>
        <w:r>
          <w:rPr>
            <w:noProof/>
            <w:webHidden/>
          </w:rPr>
          <w:tab/>
        </w:r>
        <w:r>
          <w:rPr>
            <w:noProof/>
            <w:webHidden/>
          </w:rPr>
          <w:fldChar w:fldCharType="begin"/>
        </w:r>
        <w:r>
          <w:rPr>
            <w:noProof/>
            <w:webHidden/>
          </w:rPr>
          <w:instrText xml:space="preserve"> PAGEREF _Toc193624496 \h </w:instrText>
        </w:r>
        <w:r>
          <w:rPr>
            <w:noProof/>
            <w:webHidden/>
          </w:rPr>
        </w:r>
        <w:r>
          <w:rPr>
            <w:noProof/>
            <w:webHidden/>
          </w:rPr>
          <w:fldChar w:fldCharType="separate"/>
        </w:r>
        <w:r>
          <w:rPr>
            <w:noProof/>
            <w:webHidden/>
          </w:rPr>
          <w:t>9</w:t>
        </w:r>
        <w:r>
          <w:rPr>
            <w:noProof/>
            <w:webHidden/>
          </w:rPr>
          <w:fldChar w:fldCharType="end"/>
        </w:r>
      </w:hyperlink>
    </w:p>
    <w:p w14:paraId="0AD32E11" w14:textId="1525C197" w:rsidR="00A353AC" w:rsidRDefault="00A353AC">
      <w:pPr>
        <w:pStyle w:val="TOC2"/>
        <w:tabs>
          <w:tab w:val="right" w:leader="dot" w:pos="10459"/>
        </w:tabs>
        <w:rPr>
          <w:noProof/>
          <w:kern w:val="2"/>
          <w:sz w:val="24"/>
          <w:szCs w:val="24"/>
          <w:lang w:bidi="si-LK"/>
          <w14:ligatures w14:val="standardContextual"/>
        </w:rPr>
      </w:pPr>
      <w:hyperlink w:anchor="_Toc193624497" w:history="1">
        <w:r w:rsidRPr="00A3475D">
          <w:rPr>
            <w:rStyle w:val="Hyperlink"/>
            <w:rFonts w:ascii="Times New Roman" w:hAnsi="Times New Roman"/>
            <w:noProof/>
          </w:rPr>
          <w:t>5.5 User Management</w:t>
        </w:r>
        <w:r>
          <w:rPr>
            <w:noProof/>
            <w:webHidden/>
          </w:rPr>
          <w:tab/>
        </w:r>
        <w:r>
          <w:rPr>
            <w:noProof/>
            <w:webHidden/>
          </w:rPr>
          <w:fldChar w:fldCharType="begin"/>
        </w:r>
        <w:r>
          <w:rPr>
            <w:noProof/>
            <w:webHidden/>
          </w:rPr>
          <w:instrText xml:space="preserve"> PAGEREF _Toc193624497 \h </w:instrText>
        </w:r>
        <w:r>
          <w:rPr>
            <w:noProof/>
            <w:webHidden/>
          </w:rPr>
        </w:r>
        <w:r>
          <w:rPr>
            <w:noProof/>
            <w:webHidden/>
          </w:rPr>
          <w:fldChar w:fldCharType="separate"/>
        </w:r>
        <w:r>
          <w:rPr>
            <w:noProof/>
            <w:webHidden/>
          </w:rPr>
          <w:t>9</w:t>
        </w:r>
        <w:r>
          <w:rPr>
            <w:noProof/>
            <w:webHidden/>
          </w:rPr>
          <w:fldChar w:fldCharType="end"/>
        </w:r>
      </w:hyperlink>
    </w:p>
    <w:p w14:paraId="629AE77D" w14:textId="0AB7BBA6" w:rsidR="00A353AC" w:rsidRDefault="00A353AC">
      <w:pPr>
        <w:pStyle w:val="TOC2"/>
        <w:tabs>
          <w:tab w:val="right" w:leader="dot" w:pos="10459"/>
        </w:tabs>
        <w:rPr>
          <w:noProof/>
          <w:kern w:val="2"/>
          <w:sz w:val="24"/>
          <w:szCs w:val="24"/>
          <w:lang w:bidi="si-LK"/>
          <w14:ligatures w14:val="standardContextual"/>
        </w:rPr>
      </w:pPr>
      <w:hyperlink w:anchor="_Toc193624498" w:history="1">
        <w:r w:rsidRPr="00A3475D">
          <w:rPr>
            <w:rStyle w:val="Hyperlink"/>
            <w:rFonts w:ascii="Times New Roman" w:hAnsi="Times New Roman"/>
            <w:noProof/>
          </w:rPr>
          <w:t>5.6 Attendance Details</w:t>
        </w:r>
        <w:r>
          <w:rPr>
            <w:noProof/>
            <w:webHidden/>
          </w:rPr>
          <w:tab/>
        </w:r>
        <w:r>
          <w:rPr>
            <w:noProof/>
            <w:webHidden/>
          </w:rPr>
          <w:fldChar w:fldCharType="begin"/>
        </w:r>
        <w:r>
          <w:rPr>
            <w:noProof/>
            <w:webHidden/>
          </w:rPr>
          <w:instrText xml:space="preserve"> PAGEREF _Toc193624498 \h </w:instrText>
        </w:r>
        <w:r>
          <w:rPr>
            <w:noProof/>
            <w:webHidden/>
          </w:rPr>
        </w:r>
        <w:r>
          <w:rPr>
            <w:noProof/>
            <w:webHidden/>
          </w:rPr>
          <w:fldChar w:fldCharType="separate"/>
        </w:r>
        <w:r>
          <w:rPr>
            <w:noProof/>
            <w:webHidden/>
          </w:rPr>
          <w:t>10</w:t>
        </w:r>
        <w:r>
          <w:rPr>
            <w:noProof/>
            <w:webHidden/>
          </w:rPr>
          <w:fldChar w:fldCharType="end"/>
        </w:r>
      </w:hyperlink>
    </w:p>
    <w:p w14:paraId="6BAF91C8" w14:textId="6F760102" w:rsidR="00A353AC" w:rsidRDefault="00A353AC">
      <w:pPr>
        <w:pStyle w:val="TOC2"/>
        <w:tabs>
          <w:tab w:val="right" w:leader="dot" w:pos="10459"/>
        </w:tabs>
        <w:rPr>
          <w:noProof/>
          <w:kern w:val="2"/>
          <w:sz w:val="24"/>
          <w:szCs w:val="24"/>
          <w:lang w:bidi="si-LK"/>
          <w14:ligatures w14:val="standardContextual"/>
        </w:rPr>
      </w:pPr>
      <w:hyperlink w:anchor="_Toc193624499" w:history="1">
        <w:r w:rsidRPr="00A3475D">
          <w:rPr>
            <w:rStyle w:val="Hyperlink"/>
            <w:rFonts w:ascii="Times New Roman" w:hAnsi="Times New Roman"/>
            <w:noProof/>
          </w:rPr>
          <w:t>5.7 Attendance Analytics</w:t>
        </w:r>
        <w:r>
          <w:rPr>
            <w:noProof/>
            <w:webHidden/>
          </w:rPr>
          <w:tab/>
        </w:r>
        <w:r>
          <w:rPr>
            <w:noProof/>
            <w:webHidden/>
          </w:rPr>
          <w:fldChar w:fldCharType="begin"/>
        </w:r>
        <w:r>
          <w:rPr>
            <w:noProof/>
            <w:webHidden/>
          </w:rPr>
          <w:instrText xml:space="preserve"> PAGEREF _Toc193624499 \h </w:instrText>
        </w:r>
        <w:r>
          <w:rPr>
            <w:noProof/>
            <w:webHidden/>
          </w:rPr>
        </w:r>
        <w:r>
          <w:rPr>
            <w:noProof/>
            <w:webHidden/>
          </w:rPr>
          <w:fldChar w:fldCharType="separate"/>
        </w:r>
        <w:r>
          <w:rPr>
            <w:noProof/>
            <w:webHidden/>
          </w:rPr>
          <w:t>11</w:t>
        </w:r>
        <w:r>
          <w:rPr>
            <w:noProof/>
            <w:webHidden/>
          </w:rPr>
          <w:fldChar w:fldCharType="end"/>
        </w:r>
      </w:hyperlink>
    </w:p>
    <w:p w14:paraId="49788AA9" w14:textId="6A89CB1C" w:rsidR="00A353AC" w:rsidRDefault="00A353AC">
      <w:pPr>
        <w:pStyle w:val="TOC1"/>
        <w:tabs>
          <w:tab w:val="right" w:leader="dot" w:pos="10459"/>
        </w:tabs>
        <w:rPr>
          <w:noProof/>
          <w:kern w:val="2"/>
          <w:sz w:val="24"/>
          <w:szCs w:val="24"/>
          <w:lang w:bidi="si-LK"/>
          <w14:ligatures w14:val="standardContextual"/>
        </w:rPr>
      </w:pPr>
      <w:hyperlink w:anchor="_Toc193624500" w:history="1">
        <w:r w:rsidRPr="00A3475D">
          <w:rPr>
            <w:rStyle w:val="Hyperlink"/>
            <w:rFonts w:ascii="Times New Roman" w:hAnsi="Times New Roman"/>
            <w:noProof/>
          </w:rPr>
          <w:t>6. Novelty Features</w:t>
        </w:r>
        <w:r>
          <w:rPr>
            <w:noProof/>
            <w:webHidden/>
          </w:rPr>
          <w:tab/>
        </w:r>
        <w:r>
          <w:rPr>
            <w:noProof/>
            <w:webHidden/>
          </w:rPr>
          <w:fldChar w:fldCharType="begin"/>
        </w:r>
        <w:r>
          <w:rPr>
            <w:noProof/>
            <w:webHidden/>
          </w:rPr>
          <w:instrText xml:space="preserve"> PAGEREF _Toc193624500 \h </w:instrText>
        </w:r>
        <w:r>
          <w:rPr>
            <w:noProof/>
            <w:webHidden/>
          </w:rPr>
        </w:r>
        <w:r>
          <w:rPr>
            <w:noProof/>
            <w:webHidden/>
          </w:rPr>
          <w:fldChar w:fldCharType="separate"/>
        </w:r>
        <w:r>
          <w:rPr>
            <w:noProof/>
            <w:webHidden/>
          </w:rPr>
          <w:t>12</w:t>
        </w:r>
        <w:r>
          <w:rPr>
            <w:noProof/>
            <w:webHidden/>
          </w:rPr>
          <w:fldChar w:fldCharType="end"/>
        </w:r>
      </w:hyperlink>
    </w:p>
    <w:p w14:paraId="306C498A" w14:textId="40AE42B7" w:rsidR="00A353AC" w:rsidRDefault="00A353AC">
      <w:pPr>
        <w:pStyle w:val="TOC1"/>
        <w:tabs>
          <w:tab w:val="right" w:leader="dot" w:pos="10459"/>
        </w:tabs>
        <w:rPr>
          <w:noProof/>
          <w:kern w:val="2"/>
          <w:sz w:val="24"/>
          <w:szCs w:val="24"/>
          <w:lang w:bidi="si-LK"/>
          <w14:ligatures w14:val="standardContextual"/>
        </w:rPr>
      </w:pPr>
      <w:hyperlink w:anchor="_Toc193624501" w:history="1">
        <w:r w:rsidRPr="00A3475D">
          <w:rPr>
            <w:rStyle w:val="Hyperlink"/>
            <w:rFonts w:ascii="Times New Roman" w:hAnsi="Times New Roman"/>
            <w:noProof/>
          </w:rPr>
          <w:t>7. Challenges and Limitations</w:t>
        </w:r>
        <w:r>
          <w:rPr>
            <w:noProof/>
            <w:webHidden/>
          </w:rPr>
          <w:tab/>
        </w:r>
        <w:r>
          <w:rPr>
            <w:noProof/>
            <w:webHidden/>
          </w:rPr>
          <w:fldChar w:fldCharType="begin"/>
        </w:r>
        <w:r>
          <w:rPr>
            <w:noProof/>
            <w:webHidden/>
          </w:rPr>
          <w:instrText xml:space="preserve"> PAGEREF _Toc193624501 \h </w:instrText>
        </w:r>
        <w:r>
          <w:rPr>
            <w:noProof/>
            <w:webHidden/>
          </w:rPr>
        </w:r>
        <w:r>
          <w:rPr>
            <w:noProof/>
            <w:webHidden/>
          </w:rPr>
          <w:fldChar w:fldCharType="separate"/>
        </w:r>
        <w:r>
          <w:rPr>
            <w:noProof/>
            <w:webHidden/>
          </w:rPr>
          <w:t>13</w:t>
        </w:r>
        <w:r>
          <w:rPr>
            <w:noProof/>
            <w:webHidden/>
          </w:rPr>
          <w:fldChar w:fldCharType="end"/>
        </w:r>
      </w:hyperlink>
    </w:p>
    <w:p w14:paraId="454E0C4C" w14:textId="59F1D9A2" w:rsidR="00A353AC" w:rsidRDefault="00A353AC">
      <w:pPr>
        <w:pStyle w:val="TOC1"/>
        <w:tabs>
          <w:tab w:val="right" w:leader="dot" w:pos="10459"/>
        </w:tabs>
        <w:rPr>
          <w:noProof/>
          <w:kern w:val="2"/>
          <w:sz w:val="24"/>
          <w:szCs w:val="24"/>
          <w:lang w:bidi="si-LK"/>
          <w14:ligatures w14:val="standardContextual"/>
        </w:rPr>
      </w:pPr>
      <w:hyperlink w:anchor="_Toc193624502" w:history="1">
        <w:r w:rsidRPr="00A3475D">
          <w:rPr>
            <w:rStyle w:val="Hyperlink"/>
            <w:rFonts w:ascii="Times New Roman" w:hAnsi="Times New Roman"/>
            <w:noProof/>
          </w:rPr>
          <w:t>8. Future Development</w:t>
        </w:r>
        <w:r>
          <w:rPr>
            <w:noProof/>
            <w:webHidden/>
          </w:rPr>
          <w:tab/>
        </w:r>
        <w:r>
          <w:rPr>
            <w:noProof/>
            <w:webHidden/>
          </w:rPr>
          <w:fldChar w:fldCharType="begin"/>
        </w:r>
        <w:r>
          <w:rPr>
            <w:noProof/>
            <w:webHidden/>
          </w:rPr>
          <w:instrText xml:space="preserve"> PAGEREF _Toc193624502 \h </w:instrText>
        </w:r>
        <w:r>
          <w:rPr>
            <w:noProof/>
            <w:webHidden/>
          </w:rPr>
        </w:r>
        <w:r>
          <w:rPr>
            <w:noProof/>
            <w:webHidden/>
          </w:rPr>
          <w:fldChar w:fldCharType="separate"/>
        </w:r>
        <w:r>
          <w:rPr>
            <w:noProof/>
            <w:webHidden/>
          </w:rPr>
          <w:t>14</w:t>
        </w:r>
        <w:r>
          <w:rPr>
            <w:noProof/>
            <w:webHidden/>
          </w:rPr>
          <w:fldChar w:fldCharType="end"/>
        </w:r>
      </w:hyperlink>
    </w:p>
    <w:p w14:paraId="5E3A9F4B" w14:textId="29B4001D" w:rsidR="00A353AC" w:rsidRDefault="00A353AC">
      <w:pPr>
        <w:pStyle w:val="TOC1"/>
        <w:tabs>
          <w:tab w:val="right" w:leader="dot" w:pos="10459"/>
        </w:tabs>
        <w:rPr>
          <w:noProof/>
          <w:kern w:val="2"/>
          <w:sz w:val="24"/>
          <w:szCs w:val="24"/>
          <w:lang w:bidi="si-LK"/>
          <w14:ligatures w14:val="standardContextual"/>
        </w:rPr>
      </w:pPr>
      <w:hyperlink w:anchor="_Toc193624503" w:history="1">
        <w:r w:rsidRPr="00A3475D">
          <w:rPr>
            <w:rStyle w:val="Hyperlink"/>
            <w:rFonts w:ascii="Times New Roman" w:hAnsi="Times New Roman"/>
            <w:noProof/>
          </w:rPr>
          <w:t>9. Conclusion</w:t>
        </w:r>
        <w:r>
          <w:rPr>
            <w:noProof/>
            <w:webHidden/>
          </w:rPr>
          <w:tab/>
        </w:r>
        <w:r>
          <w:rPr>
            <w:noProof/>
            <w:webHidden/>
          </w:rPr>
          <w:fldChar w:fldCharType="begin"/>
        </w:r>
        <w:r>
          <w:rPr>
            <w:noProof/>
            <w:webHidden/>
          </w:rPr>
          <w:instrText xml:space="preserve"> PAGEREF _Toc193624503 \h </w:instrText>
        </w:r>
        <w:r>
          <w:rPr>
            <w:noProof/>
            <w:webHidden/>
          </w:rPr>
        </w:r>
        <w:r>
          <w:rPr>
            <w:noProof/>
            <w:webHidden/>
          </w:rPr>
          <w:fldChar w:fldCharType="separate"/>
        </w:r>
        <w:r>
          <w:rPr>
            <w:noProof/>
            <w:webHidden/>
          </w:rPr>
          <w:t>15</w:t>
        </w:r>
        <w:r>
          <w:rPr>
            <w:noProof/>
            <w:webHidden/>
          </w:rPr>
          <w:fldChar w:fldCharType="end"/>
        </w:r>
      </w:hyperlink>
    </w:p>
    <w:p w14:paraId="4BE14D7D" w14:textId="09FDD85E" w:rsidR="00EE14A7" w:rsidRDefault="00000000">
      <w:r>
        <w:fldChar w:fldCharType="end"/>
      </w:r>
    </w:p>
    <w:p w14:paraId="1D66A1BC" w14:textId="5E141E70" w:rsidR="00EE14A7" w:rsidRDefault="00EE14A7"/>
    <w:p w14:paraId="05575D4D" w14:textId="77777777" w:rsidR="00EE14A7" w:rsidRDefault="00000000">
      <w:r>
        <w:br w:type="page"/>
      </w:r>
    </w:p>
    <w:p w14:paraId="03A308B3" w14:textId="02DAFEC2" w:rsidR="00EE14A7" w:rsidRDefault="00000000" w:rsidP="0019307D">
      <w:pPr>
        <w:pStyle w:val="Heading1"/>
        <w:numPr>
          <w:ilvl w:val="0"/>
          <w:numId w:val="10"/>
        </w:numPr>
        <w:rPr>
          <w:rFonts w:ascii="Times New Roman" w:hAnsi="Times New Roman"/>
          <w:sz w:val="32"/>
        </w:rPr>
      </w:pPr>
      <w:bookmarkStart w:id="1" w:name="_Toc193624486"/>
      <w:r>
        <w:rPr>
          <w:rFonts w:ascii="Times New Roman" w:hAnsi="Times New Roman"/>
          <w:sz w:val="32"/>
        </w:rPr>
        <w:lastRenderedPageBreak/>
        <w:t>Introduction</w:t>
      </w:r>
      <w:bookmarkEnd w:id="1"/>
    </w:p>
    <w:p w14:paraId="77AB54A4" w14:textId="77777777" w:rsidR="0019307D" w:rsidRPr="0019307D" w:rsidRDefault="0019307D" w:rsidP="0019307D"/>
    <w:p w14:paraId="4749C2DE" w14:textId="77777777" w:rsidR="00904A2F" w:rsidRPr="00731B10" w:rsidRDefault="00000000">
      <w:pPr>
        <w:spacing w:after="240" w:line="240" w:lineRule="auto"/>
        <w:jc w:val="both"/>
        <w:rPr>
          <w:rFonts w:ascii="Times New Roman" w:hAnsi="Times New Roman"/>
          <w:sz w:val="24"/>
          <w:szCs w:val="24"/>
        </w:rPr>
      </w:pPr>
      <w:r w:rsidRPr="00731B10">
        <w:rPr>
          <w:rFonts w:ascii="Times New Roman" w:hAnsi="Times New Roman"/>
          <w:sz w:val="24"/>
          <w:szCs w:val="24"/>
        </w:rPr>
        <w:t>FaceNRoll is an advanced face recognition attendance system powered by artificial intelligence. The system is designed to be fully customizable and adaptable to various environments by allowing the addition of new features and removal of existing ones as needed. This document provides a comprehensive overview of the system, including its technical background, development process, features, and potential future enhancements.</w:t>
      </w:r>
    </w:p>
    <w:p w14:paraId="01E0854D" w14:textId="77777777" w:rsidR="00904A2F" w:rsidRPr="00731B10" w:rsidRDefault="00000000">
      <w:pPr>
        <w:spacing w:after="240" w:line="240" w:lineRule="auto"/>
        <w:jc w:val="both"/>
        <w:rPr>
          <w:rFonts w:ascii="Times New Roman" w:hAnsi="Times New Roman"/>
          <w:sz w:val="24"/>
          <w:szCs w:val="24"/>
        </w:rPr>
      </w:pPr>
      <w:r w:rsidRPr="00731B10">
        <w:rPr>
          <w:rFonts w:ascii="Times New Roman" w:hAnsi="Times New Roman"/>
          <w:sz w:val="24"/>
          <w:szCs w:val="24"/>
        </w:rPr>
        <w:t>The system utilizes cutting-edge face recognition technology to automate the attendance marking process, thereby eliminating the need for traditional attendance methods that are prone to errors and time-consuming. By leveraging the power of AI, FaceNRoll can accurately identify individuals and record their attendance in real-time, making it an ideal solution for educational institutions, corporate offices, and other organizations that require efficient attendance management.</w:t>
      </w:r>
    </w:p>
    <w:p w14:paraId="02EC7505" w14:textId="4451F5DE" w:rsidR="00904A2F" w:rsidRPr="00731B10" w:rsidRDefault="00000000">
      <w:pPr>
        <w:spacing w:after="240" w:line="240" w:lineRule="auto"/>
        <w:jc w:val="both"/>
        <w:rPr>
          <w:rFonts w:ascii="Times New Roman" w:hAnsi="Times New Roman"/>
          <w:sz w:val="24"/>
          <w:szCs w:val="24"/>
        </w:rPr>
      </w:pPr>
      <w:r w:rsidRPr="00731B10">
        <w:rPr>
          <w:rFonts w:ascii="Times New Roman" w:hAnsi="Times New Roman"/>
          <w:sz w:val="24"/>
          <w:szCs w:val="24"/>
        </w:rPr>
        <w:t>In today's fast-paced environment, efficient attendance tracking is crucial for organizational productivity and compliance. Traditional methods like paper-based systems or manual entry into electronic databases are not only time-consuming but also susceptible to errors, proxy attendance, and data loss. FaceNRoll addresses these challenges by providing a contactless, automated solution that ensures accuracy and reliability while saving valuable time for both administrators and users.</w:t>
      </w:r>
    </w:p>
    <w:p w14:paraId="42448178" w14:textId="09A5C795" w:rsidR="00904A2F" w:rsidRPr="00731B10" w:rsidRDefault="00000000">
      <w:pPr>
        <w:spacing w:after="240" w:line="240" w:lineRule="auto"/>
        <w:jc w:val="both"/>
        <w:rPr>
          <w:rFonts w:ascii="Times New Roman" w:hAnsi="Times New Roman"/>
          <w:sz w:val="24"/>
          <w:szCs w:val="24"/>
        </w:rPr>
      </w:pPr>
      <w:r w:rsidRPr="00731B10">
        <w:rPr>
          <w:rFonts w:ascii="Times New Roman" w:hAnsi="Times New Roman"/>
          <w:sz w:val="24"/>
          <w:szCs w:val="24"/>
        </w:rPr>
        <w:t>The system's AI capabilities extend beyond simple face detection to include advanced feature extraction and matching algorithms that can distinguish between individuals even with variations in appearance such as different hairstyles, facial hair, or the presence of glasses. This robust recognition capability, combined with intuitive user interfaces and comprehensive reporting tools, makes FaceNRoll a complete attendance management solution for modern organizations.</w:t>
      </w:r>
    </w:p>
    <w:p w14:paraId="10E117E0" w14:textId="77777777" w:rsidR="0019307D" w:rsidRPr="00731B10" w:rsidRDefault="0019307D">
      <w:pPr>
        <w:spacing w:after="240" w:line="240" w:lineRule="auto"/>
        <w:jc w:val="both"/>
        <w:rPr>
          <w:rFonts w:ascii="Times New Roman" w:hAnsi="Times New Roman"/>
          <w:sz w:val="24"/>
          <w:szCs w:val="24"/>
        </w:rPr>
      </w:pPr>
    </w:p>
    <w:p w14:paraId="7950800E" w14:textId="4E9EC8E2" w:rsidR="0019307D" w:rsidRPr="0099276F" w:rsidRDefault="0019307D" w:rsidP="0099276F">
      <w:pPr>
        <w:pStyle w:val="ListParagraph"/>
        <w:numPr>
          <w:ilvl w:val="0"/>
          <w:numId w:val="13"/>
        </w:numPr>
        <w:spacing w:after="240" w:line="240" w:lineRule="auto"/>
        <w:rPr>
          <w:rFonts w:ascii="Times New Roman" w:hAnsi="Times New Roman"/>
          <w:b/>
          <w:bCs/>
          <w:sz w:val="24"/>
          <w:szCs w:val="24"/>
        </w:rPr>
      </w:pPr>
      <w:r w:rsidRPr="0099276F">
        <w:rPr>
          <w:rFonts w:ascii="Times New Roman" w:hAnsi="Times New Roman"/>
          <w:b/>
          <w:bCs/>
          <w:sz w:val="24"/>
          <w:szCs w:val="24"/>
        </w:rPr>
        <w:t>Link to the git hub repo:</w:t>
      </w:r>
      <w:r w:rsidR="00862F85" w:rsidRPr="0099276F">
        <w:rPr>
          <w:rFonts w:ascii="Times New Roman" w:hAnsi="Times New Roman"/>
          <w:b/>
          <w:bCs/>
          <w:sz w:val="24"/>
          <w:szCs w:val="24"/>
        </w:rPr>
        <w:t xml:space="preserve"> </w:t>
      </w:r>
      <w:hyperlink r:id="rId9" w:history="1">
        <w:r w:rsidR="00862F85" w:rsidRPr="0099276F">
          <w:rPr>
            <w:rStyle w:val="Hyperlink"/>
            <w:rFonts w:ascii="Times New Roman" w:hAnsi="Times New Roman"/>
            <w:b/>
            <w:bCs/>
            <w:sz w:val="24"/>
            <w:szCs w:val="24"/>
          </w:rPr>
          <w:t>https://github.com/BimalaWijekoon/Fa</w:t>
        </w:r>
        <w:r w:rsidR="00862F85" w:rsidRPr="0099276F">
          <w:rPr>
            <w:rStyle w:val="Hyperlink"/>
            <w:rFonts w:ascii="Times New Roman" w:hAnsi="Times New Roman"/>
            <w:b/>
            <w:bCs/>
            <w:sz w:val="24"/>
            <w:szCs w:val="24"/>
          </w:rPr>
          <w:t>c</w:t>
        </w:r>
        <w:r w:rsidR="00862F85" w:rsidRPr="0099276F">
          <w:rPr>
            <w:rStyle w:val="Hyperlink"/>
            <w:rFonts w:ascii="Times New Roman" w:hAnsi="Times New Roman"/>
            <w:b/>
            <w:bCs/>
            <w:sz w:val="24"/>
            <w:szCs w:val="24"/>
          </w:rPr>
          <w:t>eNRoll</w:t>
        </w:r>
      </w:hyperlink>
    </w:p>
    <w:p w14:paraId="59AE5845" w14:textId="57605133" w:rsidR="0019307D" w:rsidRPr="0099276F" w:rsidRDefault="0019307D" w:rsidP="0099276F">
      <w:pPr>
        <w:pStyle w:val="ListParagraph"/>
        <w:numPr>
          <w:ilvl w:val="0"/>
          <w:numId w:val="13"/>
        </w:numPr>
        <w:spacing w:after="240" w:line="240" w:lineRule="auto"/>
        <w:rPr>
          <w:rFonts w:ascii="Times New Roman" w:hAnsi="Times New Roman"/>
          <w:b/>
          <w:bCs/>
          <w:sz w:val="24"/>
          <w:szCs w:val="24"/>
        </w:rPr>
      </w:pPr>
      <w:r w:rsidRPr="0099276F">
        <w:rPr>
          <w:rFonts w:ascii="Times New Roman" w:hAnsi="Times New Roman"/>
          <w:b/>
          <w:bCs/>
          <w:sz w:val="24"/>
          <w:szCs w:val="24"/>
        </w:rPr>
        <w:t>Link to the demonstration video:</w:t>
      </w:r>
    </w:p>
    <w:p w14:paraId="6DA7A3A7" w14:textId="7C253F74" w:rsidR="00904A2F" w:rsidRPr="00904A2F" w:rsidRDefault="0019307D" w:rsidP="00731B10">
      <w:pPr>
        <w:spacing w:after="240" w:line="240" w:lineRule="auto"/>
        <w:rPr>
          <w:rFonts w:ascii="Times New Roman" w:hAnsi="Times New Roman"/>
        </w:rPr>
      </w:pPr>
      <w:r>
        <w:rPr>
          <w:rFonts w:ascii="Times New Roman" w:hAnsi="Times New Roman"/>
        </w:rPr>
        <w:br/>
      </w:r>
      <w:r w:rsidR="00000000">
        <w:rPr>
          <w:rFonts w:ascii="Times New Roman" w:hAnsi="Times New Roman"/>
        </w:rPr>
        <w:br/>
        <w:t xml:space="preserve">    </w:t>
      </w:r>
      <w:r>
        <w:rPr>
          <w:rFonts w:ascii="Times New Roman" w:hAnsi="Times New Roman"/>
          <w:noProof/>
        </w:rPr>
        <w:drawing>
          <wp:inline distT="0" distB="0" distL="0" distR="0" wp14:anchorId="0F9EBB5F" wp14:editId="69B616A8">
            <wp:extent cx="6647815" cy="3148965"/>
            <wp:effectExtent l="0" t="0" r="635" b="0"/>
            <wp:docPr id="2146963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63833" name="Picture 2146963833"/>
                    <pic:cNvPicPr/>
                  </pic:nvPicPr>
                  <pic:blipFill>
                    <a:blip r:embed="rId10"/>
                    <a:stretch>
                      <a:fillRect/>
                    </a:stretch>
                  </pic:blipFill>
                  <pic:spPr>
                    <a:xfrm>
                      <a:off x="0" y="0"/>
                      <a:ext cx="6647815" cy="3148965"/>
                    </a:xfrm>
                    <a:prstGeom prst="rect">
                      <a:avLst/>
                    </a:prstGeom>
                  </pic:spPr>
                </pic:pic>
              </a:graphicData>
            </a:graphic>
          </wp:inline>
        </w:drawing>
      </w:r>
    </w:p>
    <w:p w14:paraId="07A4ECE4" w14:textId="3B95CC27" w:rsidR="00EE14A7" w:rsidRDefault="00000000">
      <w:pPr>
        <w:pStyle w:val="Heading1"/>
        <w:rPr>
          <w:rFonts w:ascii="Times New Roman" w:hAnsi="Times New Roman"/>
          <w:sz w:val="32"/>
        </w:rPr>
      </w:pPr>
      <w:bookmarkStart w:id="2" w:name="_Toc193624487"/>
      <w:r>
        <w:rPr>
          <w:rFonts w:ascii="Times New Roman" w:hAnsi="Times New Roman"/>
          <w:sz w:val="32"/>
        </w:rPr>
        <w:lastRenderedPageBreak/>
        <w:t>2. Technical Background</w:t>
      </w:r>
      <w:bookmarkEnd w:id="2"/>
    </w:p>
    <w:p w14:paraId="6DEC7807" w14:textId="77777777" w:rsidR="00904A2F" w:rsidRPr="00904A2F" w:rsidRDefault="00904A2F" w:rsidP="00904A2F"/>
    <w:p w14:paraId="3239FD48" w14:textId="77777777" w:rsidR="00731B10" w:rsidRPr="00731B10" w:rsidRDefault="00000000">
      <w:pPr>
        <w:spacing w:after="240" w:line="240" w:lineRule="auto"/>
        <w:jc w:val="both"/>
        <w:rPr>
          <w:rFonts w:ascii="Times New Roman" w:hAnsi="Times New Roman"/>
          <w:sz w:val="24"/>
          <w:szCs w:val="24"/>
        </w:rPr>
      </w:pPr>
      <w:r w:rsidRPr="00731B10">
        <w:rPr>
          <w:rFonts w:ascii="Times New Roman" w:hAnsi="Times New Roman"/>
          <w:sz w:val="24"/>
          <w:szCs w:val="24"/>
        </w:rPr>
        <w:t>FaceNRoll is built using a combination of modern technologies that enable robust face recognition capabilities and efficient data management:</w:t>
      </w:r>
    </w:p>
    <w:p w14:paraId="418F0776" w14:textId="2488E15A" w:rsidR="00904A2F" w:rsidRPr="00731B10" w:rsidRDefault="00000000" w:rsidP="00731B10">
      <w:pPr>
        <w:spacing w:after="240" w:line="240" w:lineRule="auto"/>
        <w:jc w:val="both"/>
        <w:rPr>
          <w:rFonts w:ascii="Times New Roman" w:hAnsi="Times New Roman"/>
          <w:sz w:val="24"/>
          <w:szCs w:val="24"/>
        </w:rPr>
      </w:pPr>
      <w:r w:rsidRPr="00372BF4">
        <w:rPr>
          <w:rFonts w:ascii="Times New Roman" w:hAnsi="Times New Roman"/>
          <w:b/>
          <w:bCs/>
          <w:sz w:val="24"/>
          <w:szCs w:val="24"/>
        </w:rPr>
        <w:t>•</w:t>
      </w:r>
      <w:r w:rsidRPr="00731B10">
        <w:rPr>
          <w:rFonts w:ascii="Times New Roman" w:hAnsi="Times New Roman"/>
          <w:sz w:val="24"/>
          <w:szCs w:val="24"/>
        </w:rPr>
        <w:t xml:space="preserve"> Frontend: </w:t>
      </w:r>
      <w:r w:rsidRPr="00731B10">
        <w:rPr>
          <w:rFonts w:ascii="Times New Roman" w:hAnsi="Times New Roman"/>
          <w:b/>
          <w:bCs/>
          <w:sz w:val="24"/>
          <w:szCs w:val="24"/>
        </w:rPr>
        <w:t>React.js</w:t>
      </w:r>
      <w:r w:rsidRPr="00731B10">
        <w:rPr>
          <w:rFonts w:ascii="Times New Roman" w:hAnsi="Times New Roman"/>
          <w:sz w:val="24"/>
          <w:szCs w:val="24"/>
        </w:rPr>
        <w:t xml:space="preserve"> - Used for creating a responsive and interactive user interface. The application uses React Router for navigation and Redux for state management, ensuring </w:t>
      </w:r>
      <w:proofErr w:type="gramStart"/>
      <w:r w:rsidRPr="00731B10">
        <w:rPr>
          <w:rFonts w:ascii="Times New Roman" w:hAnsi="Times New Roman"/>
          <w:sz w:val="24"/>
          <w:szCs w:val="24"/>
        </w:rPr>
        <w:t>a consistent</w:t>
      </w:r>
      <w:proofErr w:type="gramEnd"/>
      <w:r w:rsidRPr="00731B10">
        <w:rPr>
          <w:rFonts w:ascii="Times New Roman" w:hAnsi="Times New Roman"/>
          <w:sz w:val="24"/>
          <w:szCs w:val="24"/>
        </w:rPr>
        <w:t xml:space="preserve"> user experience across different sections of the application.</w:t>
      </w:r>
    </w:p>
    <w:p w14:paraId="29305DEB" w14:textId="77777777" w:rsidR="00731B10" w:rsidRPr="00731B10" w:rsidRDefault="00000000">
      <w:pPr>
        <w:spacing w:after="240" w:line="240" w:lineRule="auto"/>
        <w:jc w:val="both"/>
        <w:rPr>
          <w:rFonts w:ascii="Times New Roman" w:hAnsi="Times New Roman"/>
          <w:sz w:val="24"/>
          <w:szCs w:val="24"/>
        </w:rPr>
      </w:pPr>
      <w:r w:rsidRPr="00372BF4">
        <w:rPr>
          <w:rFonts w:ascii="Times New Roman" w:hAnsi="Times New Roman"/>
          <w:b/>
          <w:bCs/>
          <w:sz w:val="24"/>
          <w:szCs w:val="24"/>
        </w:rPr>
        <w:t>•</w:t>
      </w:r>
      <w:r w:rsidRPr="00731B10">
        <w:rPr>
          <w:rFonts w:ascii="Times New Roman" w:hAnsi="Times New Roman"/>
          <w:sz w:val="24"/>
          <w:szCs w:val="24"/>
        </w:rPr>
        <w:t xml:space="preserve"> Backend: </w:t>
      </w:r>
      <w:r w:rsidRPr="00731B10">
        <w:rPr>
          <w:rFonts w:ascii="Times New Roman" w:hAnsi="Times New Roman"/>
          <w:b/>
          <w:bCs/>
          <w:sz w:val="24"/>
          <w:szCs w:val="24"/>
        </w:rPr>
        <w:t>Node.js</w:t>
      </w:r>
      <w:r w:rsidRPr="00731B10">
        <w:rPr>
          <w:rFonts w:ascii="Times New Roman" w:hAnsi="Times New Roman"/>
          <w:sz w:val="24"/>
          <w:szCs w:val="24"/>
        </w:rPr>
        <w:t xml:space="preserve"> - Provides a scalable server-side environment for handling requests and business logic. Express.js is used as the web framework to create RESTful APIs for communication between the frontend and backend components.</w:t>
      </w:r>
    </w:p>
    <w:p w14:paraId="52DA2481" w14:textId="12F3AC94" w:rsidR="00904A2F" w:rsidRPr="00731B10" w:rsidRDefault="00000000">
      <w:pPr>
        <w:spacing w:after="240" w:line="240" w:lineRule="auto"/>
        <w:jc w:val="both"/>
        <w:rPr>
          <w:rFonts w:ascii="Times New Roman" w:hAnsi="Times New Roman"/>
          <w:sz w:val="24"/>
          <w:szCs w:val="24"/>
        </w:rPr>
      </w:pPr>
      <w:r w:rsidRPr="00372BF4">
        <w:rPr>
          <w:rFonts w:ascii="Times New Roman" w:hAnsi="Times New Roman"/>
          <w:b/>
          <w:bCs/>
          <w:sz w:val="24"/>
          <w:szCs w:val="24"/>
        </w:rPr>
        <w:t>•</w:t>
      </w:r>
      <w:r w:rsidRPr="00731B10">
        <w:rPr>
          <w:rFonts w:ascii="Times New Roman" w:hAnsi="Times New Roman"/>
          <w:sz w:val="24"/>
          <w:szCs w:val="24"/>
        </w:rPr>
        <w:t xml:space="preserve"> Database: </w:t>
      </w:r>
      <w:r w:rsidRPr="00731B10">
        <w:rPr>
          <w:rFonts w:ascii="Times New Roman" w:hAnsi="Times New Roman"/>
          <w:b/>
          <w:bCs/>
          <w:sz w:val="24"/>
          <w:szCs w:val="24"/>
        </w:rPr>
        <w:t>MongoDB</w:t>
      </w:r>
      <w:r w:rsidRPr="00731B10">
        <w:rPr>
          <w:rFonts w:ascii="Times New Roman" w:hAnsi="Times New Roman"/>
          <w:sz w:val="24"/>
          <w:szCs w:val="24"/>
        </w:rPr>
        <w:t xml:space="preserve"> - A NoSQL database used for storing user information, attendance records, and face embeddings. The system leverages MongoDB's document-based structure to efficiently store and query complex data structures, including the high-dimensional face embedding vectors.</w:t>
      </w:r>
    </w:p>
    <w:p w14:paraId="02FCDC3B" w14:textId="39998466" w:rsidR="00731B10" w:rsidRPr="00731B10" w:rsidRDefault="00000000">
      <w:pPr>
        <w:spacing w:after="240" w:line="240" w:lineRule="auto"/>
        <w:jc w:val="both"/>
        <w:rPr>
          <w:rFonts w:ascii="Times New Roman" w:hAnsi="Times New Roman"/>
          <w:sz w:val="24"/>
          <w:szCs w:val="24"/>
        </w:rPr>
      </w:pPr>
      <w:r w:rsidRPr="00372BF4">
        <w:rPr>
          <w:rFonts w:ascii="Times New Roman" w:hAnsi="Times New Roman"/>
          <w:b/>
          <w:bCs/>
          <w:sz w:val="24"/>
          <w:szCs w:val="24"/>
        </w:rPr>
        <w:t>•</w:t>
      </w:r>
      <w:r w:rsidRPr="00731B10">
        <w:rPr>
          <w:rFonts w:ascii="Times New Roman" w:hAnsi="Times New Roman"/>
          <w:sz w:val="24"/>
          <w:szCs w:val="24"/>
        </w:rPr>
        <w:t xml:space="preserve"> API Framework: </w:t>
      </w:r>
      <w:r w:rsidRPr="00731B10">
        <w:rPr>
          <w:rFonts w:ascii="Times New Roman" w:hAnsi="Times New Roman"/>
          <w:b/>
          <w:bCs/>
          <w:sz w:val="24"/>
          <w:szCs w:val="24"/>
        </w:rPr>
        <w:t>Flask (Python)</w:t>
      </w:r>
      <w:r w:rsidRPr="00731B10">
        <w:rPr>
          <w:rFonts w:ascii="Times New Roman" w:hAnsi="Times New Roman"/>
          <w:sz w:val="24"/>
          <w:szCs w:val="24"/>
        </w:rPr>
        <w:t xml:space="preserve"> - Used as a middleware to connect the AI models with the web application. The Flask service exposes endpoints for face detection, embedding generation, and face matching operations.</w:t>
      </w:r>
    </w:p>
    <w:p w14:paraId="4675CFEC" w14:textId="6BF3CC98" w:rsidR="00904A2F" w:rsidRPr="00731B10" w:rsidRDefault="00000000">
      <w:pPr>
        <w:spacing w:after="240" w:line="240" w:lineRule="auto"/>
        <w:jc w:val="both"/>
        <w:rPr>
          <w:rFonts w:ascii="Times New Roman" w:hAnsi="Times New Roman"/>
          <w:sz w:val="24"/>
          <w:szCs w:val="24"/>
        </w:rPr>
      </w:pPr>
      <w:r w:rsidRPr="00372BF4">
        <w:rPr>
          <w:rFonts w:ascii="Times New Roman" w:hAnsi="Times New Roman"/>
          <w:b/>
          <w:bCs/>
          <w:sz w:val="24"/>
          <w:szCs w:val="24"/>
        </w:rPr>
        <w:t>•</w:t>
      </w:r>
      <w:r w:rsidRPr="00731B10">
        <w:rPr>
          <w:rFonts w:ascii="Times New Roman" w:hAnsi="Times New Roman"/>
          <w:sz w:val="24"/>
          <w:szCs w:val="24"/>
        </w:rPr>
        <w:t xml:space="preserve"> Email Service: </w:t>
      </w:r>
      <w:r w:rsidRPr="00731B10">
        <w:rPr>
          <w:rFonts w:ascii="Times New Roman" w:hAnsi="Times New Roman"/>
          <w:b/>
          <w:bCs/>
          <w:sz w:val="24"/>
          <w:szCs w:val="24"/>
        </w:rPr>
        <w:t>Node Mailer</w:t>
      </w:r>
      <w:r w:rsidRPr="00731B10">
        <w:rPr>
          <w:rFonts w:ascii="Times New Roman" w:hAnsi="Times New Roman"/>
          <w:sz w:val="24"/>
          <w:szCs w:val="24"/>
        </w:rPr>
        <w:t xml:space="preserve"> - Used for sending automated email notifications and reports. The system includes customizable email templates for different notification types.</w:t>
      </w:r>
    </w:p>
    <w:p w14:paraId="5B5E91E0" w14:textId="77777777" w:rsidR="00731B10" w:rsidRPr="00731B10" w:rsidRDefault="00000000" w:rsidP="00731B10">
      <w:pPr>
        <w:spacing w:after="240" w:line="240" w:lineRule="auto"/>
        <w:jc w:val="both"/>
        <w:rPr>
          <w:rFonts w:ascii="Times New Roman" w:hAnsi="Times New Roman"/>
          <w:sz w:val="24"/>
          <w:szCs w:val="24"/>
        </w:rPr>
      </w:pPr>
      <w:r w:rsidRPr="00372BF4">
        <w:rPr>
          <w:rFonts w:ascii="Times New Roman" w:hAnsi="Times New Roman"/>
          <w:b/>
          <w:bCs/>
          <w:sz w:val="24"/>
          <w:szCs w:val="24"/>
        </w:rPr>
        <w:t>•</w:t>
      </w:r>
      <w:r w:rsidRPr="00731B10">
        <w:rPr>
          <w:rFonts w:ascii="Times New Roman" w:hAnsi="Times New Roman"/>
          <w:sz w:val="24"/>
          <w:szCs w:val="24"/>
        </w:rPr>
        <w:t xml:space="preserve"> Face Recognition: </w:t>
      </w:r>
      <w:r w:rsidRPr="00731B10">
        <w:rPr>
          <w:rFonts w:ascii="Times New Roman" w:hAnsi="Times New Roman"/>
          <w:b/>
          <w:bCs/>
          <w:sz w:val="24"/>
          <w:szCs w:val="24"/>
        </w:rPr>
        <w:t>Python with specialized libraries</w:t>
      </w:r>
      <w:r w:rsidRPr="00731B10">
        <w:rPr>
          <w:rFonts w:ascii="Times New Roman" w:hAnsi="Times New Roman"/>
          <w:sz w:val="24"/>
          <w:szCs w:val="24"/>
        </w:rPr>
        <w:t xml:space="preserve"> such as </w:t>
      </w:r>
      <w:r w:rsidRPr="00731B10">
        <w:rPr>
          <w:rFonts w:ascii="Times New Roman" w:hAnsi="Times New Roman"/>
          <w:b/>
          <w:bCs/>
          <w:sz w:val="24"/>
          <w:szCs w:val="24"/>
        </w:rPr>
        <w:t>OpenCV, MediaPipe, and custom implementations of ResNet50 architecture</w:t>
      </w:r>
      <w:r w:rsidRPr="00731B10">
        <w:rPr>
          <w:rFonts w:ascii="Times New Roman" w:hAnsi="Times New Roman"/>
          <w:sz w:val="24"/>
          <w:szCs w:val="24"/>
        </w:rPr>
        <w:t>. The face recognition pipeline includes face detection, alignment, normalization, and embedding generation steps to ensure high accuracy.</w:t>
      </w:r>
    </w:p>
    <w:p w14:paraId="09117C14" w14:textId="4E6387D3" w:rsidR="00904A2F" w:rsidRPr="00731B10" w:rsidRDefault="00000000" w:rsidP="00731B10">
      <w:pPr>
        <w:spacing w:after="240" w:line="240" w:lineRule="auto"/>
        <w:jc w:val="both"/>
        <w:rPr>
          <w:rFonts w:ascii="Times New Roman" w:hAnsi="Times New Roman"/>
          <w:sz w:val="24"/>
          <w:szCs w:val="24"/>
        </w:rPr>
      </w:pPr>
      <w:r w:rsidRPr="00372BF4">
        <w:rPr>
          <w:rFonts w:ascii="Times New Roman" w:hAnsi="Times New Roman"/>
          <w:b/>
          <w:bCs/>
          <w:sz w:val="24"/>
          <w:szCs w:val="24"/>
        </w:rPr>
        <w:t>•</w:t>
      </w:r>
      <w:r w:rsidRPr="00731B10">
        <w:rPr>
          <w:rFonts w:ascii="Times New Roman" w:hAnsi="Times New Roman"/>
          <w:sz w:val="24"/>
          <w:szCs w:val="24"/>
        </w:rPr>
        <w:t xml:space="preserve"> Data Visualization: </w:t>
      </w:r>
      <w:r w:rsidRPr="00731B10">
        <w:rPr>
          <w:rFonts w:ascii="Times New Roman" w:hAnsi="Times New Roman"/>
          <w:b/>
          <w:bCs/>
          <w:sz w:val="24"/>
          <w:szCs w:val="24"/>
        </w:rPr>
        <w:t>Chart.js</w:t>
      </w:r>
      <w:r w:rsidRPr="00731B10">
        <w:rPr>
          <w:rFonts w:ascii="Times New Roman" w:hAnsi="Times New Roman"/>
          <w:sz w:val="24"/>
          <w:szCs w:val="24"/>
        </w:rPr>
        <w:t xml:space="preserve"> - Used for creating interactive charts and graphs in the analytics dashboard, enabling intuitive visualization of attendance data.</w:t>
      </w:r>
    </w:p>
    <w:p w14:paraId="5D2099EE" w14:textId="21708EBE" w:rsidR="00EE14A7" w:rsidRPr="00731B10" w:rsidRDefault="00000000">
      <w:pPr>
        <w:spacing w:after="240" w:line="240" w:lineRule="auto"/>
        <w:jc w:val="both"/>
        <w:rPr>
          <w:rFonts w:ascii="Times New Roman" w:hAnsi="Times New Roman"/>
          <w:sz w:val="24"/>
          <w:szCs w:val="24"/>
        </w:rPr>
      </w:pPr>
      <w:r w:rsidRPr="00731B10">
        <w:rPr>
          <w:rFonts w:ascii="Times New Roman" w:hAnsi="Times New Roman"/>
          <w:sz w:val="24"/>
          <w:szCs w:val="24"/>
        </w:rPr>
        <w:t xml:space="preserve"> The system architecture follows a microservices approach, with distinct components handling </w:t>
      </w:r>
      <w:r w:rsidRPr="00731B10">
        <w:rPr>
          <w:rFonts w:ascii="Times New Roman" w:hAnsi="Times New Roman"/>
          <w:b/>
          <w:bCs/>
          <w:sz w:val="24"/>
          <w:szCs w:val="24"/>
        </w:rPr>
        <w:t>user authentication, face recognition, data storage, and reporting functionalities</w:t>
      </w:r>
      <w:r w:rsidRPr="00731B10">
        <w:rPr>
          <w:rFonts w:ascii="Times New Roman" w:hAnsi="Times New Roman"/>
          <w:sz w:val="24"/>
          <w:szCs w:val="24"/>
        </w:rPr>
        <w:t>. This design ensures high maintainability and allows for future extensions with minimal disruption to existing services.</w:t>
      </w:r>
    </w:p>
    <w:p w14:paraId="09457589" w14:textId="77777777" w:rsidR="00A353AC" w:rsidRDefault="00A353AC">
      <w:pPr>
        <w:spacing w:after="240" w:line="240" w:lineRule="auto"/>
        <w:jc w:val="both"/>
        <w:rPr>
          <w:rFonts w:ascii="Times New Roman" w:hAnsi="Times New Roman"/>
        </w:rPr>
      </w:pPr>
    </w:p>
    <w:p w14:paraId="03C1B0A9" w14:textId="1C643BC7" w:rsidR="0019307D" w:rsidRDefault="00372BF4">
      <w:pPr>
        <w:spacing w:after="240" w:line="240" w:lineRule="auto"/>
        <w:jc w:val="both"/>
        <w:rPr>
          <w:rFonts w:ascii="Times New Roman" w:hAnsi="Times New Roman"/>
        </w:rPr>
      </w:pPr>
      <w:r>
        <w:rPr>
          <w:noProof/>
        </w:rPr>
        <w:drawing>
          <wp:inline distT="0" distB="0" distL="0" distR="0" wp14:anchorId="4E71E2B4" wp14:editId="0EC80FCF">
            <wp:extent cx="1921933" cy="1074611"/>
            <wp:effectExtent l="0" t="0" r="2540" b="0"/>
            <wp:docPr id="2060225307" name="Picture 3" descr="React logo landscape transparent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logo landscape transparent PNG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1944" cy="1080209"/>
                    </a:xfrm>
                    <a:prstGeom prst="rect">
                      <a:avLst/>
                    </a:prstGeom>
                    <a:noFill/>
                    <a:ln>
                      <a:noFill/>
                    </a:ln>
                  </pic:spPr>
                </pic:pic>
              </a:graphicData>
            </a:graphic>
          </wp:inline>
        </w:drawing>
      </w:r>
      <w:r>
        <w:rPr>
          <w:rFonts w:ascii="Times New Roman" w:hAnsi="Times New Roman"/>
        </w:rPr>
        <w:t xml:space="preserve">            </w:t>
      </w:r>
      <w:r>
        <w:rPr>
          <w:noProof/>
        </w:rPr>
        <w:drawing>
          <wp:inline distT="0" distB="0" distL="0" distR="0" wp14:anchorId="7D5F71FE" wp14:editId="2972B95D">
            <wp:extent cx="1168400" cy="997313"/>
            <wp:effectExtent l="0" t="0" r="0" b="0"/>
            <wp:docPr id="212356706" name="Picture 4" descr="Nodemailer – Send e-mails with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mailer – Send e-mails with Node.J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253" cy="1008284"/>
                    </a:xfrm>
                    <a:prstGeom prst="rect">
                      <a:avLst/>
                    </a:prstGeom>
                    <a:noFill/>
                    <a:ln>
                      <a:noFill/>
                    </a:ln>
                  </pic:spPr>
                </pic:pic>
              </a:graphicData>
            </a:graphic>
          </wp:inline>
        </w:drawing>
      </w:r>
      <w:r>
        <w:rPr>
          <w:rFonts w:ascii="Times New Roman" w:hAnsi="Times New Roman"/>
        </w:rPr>
        <w:t xml:space="preserve">  </w:t>
      </w:r>
      <w:r>
        <w:rPr>
          <w:noProof/>
        </w:rPr>
        <w:t xml:space="preserve">   </w:t>
      </w:r>
      <w:r>
        <w:rPr>
          <w:noProof/>
        </w:rPr>
        <w:drawing>
          <wp:inline distT="0" distB="0" distL="0" distR="0" wp14:anchorId="091050BA" wp14:editId="4CA376BD">
            <wp:extent cx="2023533" cy="544450"/>
            <wp:effectExtent l="0" t="0" r="0" b="8255"/>
            <wp:docPr id="537191196" name="Picture 5" descr="Evaluating MongoDB Atlas Vector Sear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aluating MongoDB Atlas Vector Search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2532" cy="554943"/>
                    </a:xfrm>
                    <a:prstGeom prst="rect">
                      <a:avLst/>
                    </a:prstGeom>
                    <a:noFill/>
                    <a:ln>
                      <a:noFill/>
                    </a:ln>
                  </pic:spPr>
                </pic:pic>
              </a:graphicData>
            </a:graphic>
          </wp:inline>
        </w:drawing>
      </w:r>
    </w:p>
    <w:p w14:paraId="40C01872" w14:textId="77777777" w:rsidR="00A353AC" w:rsidRDefault="00A353AC">
      <w:pPr>
        <w:spacing w:after="240" w:line="240" w:lineRule="auto"/>
        <w:jc w:val="both"/>
        <w:rPr>
          <w:rFonts w:ascii="Times New Roman" w:hAnsi="Times New Roman"/>
        </w:rPr>
      </w:pPr>
    </w:p>
    <w:p w14:paraId="27DE6535" w14:textId="10B8992A" w:rsidR="00A353AC" w:rsidRDefault="00372BF4">
      <w:pPr>
        <w:spacing w:after="240" w:line="240" w:lineRule="auto"/>
        <w:jc w:val="both"/>
        <w:rPr>
          <w:rFonts w:ascii="Times New Roman" w:hAnsi="Times New Roman"/>
        </w:rPr>
      </w:pPr>
      <w:r>
        <w:rPr>
          <w:noProof/>
        </w:rPr>
        <w:drawing>
          <wp:inline distT="0" distB="0" distL="0" distR="0" wp14:anchorId="769EB769" wp14:editId="6DE43A51">
            <wp:extent cx="1988154" cy="1236133"/>
            <wp:effectExtent l="0" t="0" r="0" b="2540"/>
            <wp:docPr id="658399041" name="Picture 6" descr="What is Flask python? - Dr. Mohamm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Flask python? - Dr. Mohammad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2566" cy="1257528"/>
                    </a:xfrm>
                    <a:prstGeom prst="rect">
                      <a:avLst/>
                    </a:prstGeom>
                    <a:noFill/>
                    <a:ln>
                      <a:noFill/>
                    </a:ln>
                  </pic:spPr>
                </pic:pic>
              </a:graphicData>
            </a:graphic>
          </wp:inline>
        </w:drawing>
      </w:r>
      <w:r>
        <w:rPr>
          <w:rFonts w:ascii="Times New Roman" w:hAnsi="Times New Roman"/>
        </w:rPr>
        <w:t xml:space="preserve">       </w:t>
      </w:r>
      <w:r>
        <w:rPr>
          <w:noProof/>
        </w:rPr>
        <w:drawing>
          <wp:inline distT="0" distB="0" distL="0" distR="0" wp14:anchorId="537741DE" wp14:editId="0A63DC2D">
            <wp:extent cx="1236133" cy="1236133"/>
            <wp:effectExtent l="0" t="0" r="2540" b="2540"/>
            <wp:docPr id="271682700" name="Picture 7" descr="Python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ython Logo PNG Vector (SVG) Free Downloa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2081" cy="1242081"/>
                    </a:xfrm>
                    <a:prstGeom prst="rect">
                      <a:avLst/>
                    </a:prstGeom>
                    <a:noFill/>
                    <a:ln>
                      <a:noFill/>
                    </a:ln>
                  </pic:spPr>
                </pic:pic>
              </a:graphicData>
            </a:graphic>
          </wp:inline>
        </w:drawing>
      </w:r>
      <w:r>
        <w:rPr>
          <w:rFonts w:ascii="Times New Roman" w:hAnsi="Times New Roman"/>
        </w:rPr>
        <w:t xml:space="preserve">   </w:t>
      </w:r>
      <w:r>
        <w:rPr>
          <w:noProof/>
        </w:rPr>
        <w:drawing>
          <wp:inline distT="0" distB="0" distL="0" distR="0" wp14:anchorId="71C0E5C6" wp14:editId="6AA54682">
            <wp:extent cx="1380067" cy="1380067"/>
            <wp:effectExtent l="0" t="0" r="0" b="0"/>
            <wp:docPr id="174749154" name="Picture 8" descr="Chart.js Logo PNG Vector (SVG)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rt.js Logo PNG Vector (SVG) Free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7474" cy="1387474"/>
                    </a:xfrm>
                    <a:prstGeom prst="rect">
                      <a:avLst/>
                    </a:prstGeom>
                    <a:noFill/>
                    <a:ln>
                      <a:noFill/>
                    </a:ln>
                  </pic:spPr>
                </pic:pic>
              </a:graphicData>
            </a:graphic>
          </wp:inline>
        </w:drawing>
      </w:r>
      <w:r>
        <w:rPr>
          <w:rFonts w:ascii="Times New Roman" w:hAnsi="Times New Roman"/>
          <w:noProof/>
        </w:rPr>
        <w:t xml:space="preserve"> </w:t>
      </w:r>
      <w:r>
        <w:rPr>
          <w:rFonts w:ascii="Times New Roman" w:hAnsi="Times New Roman"/>
          <w:noProof/>
        </w:rPr>
        <w:drawing>
          <wp:inline distT="0" distB="0" distL="0" distR="0" wp14:anchorId="6FC5688D" wp14:editId="197F1106">
            <wp:extent cx="1335772" cy="389466"/>
            <wp:effectExtent l="0" t="0" r="0" b="0"/>
            <wp:docPr id="15336070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6900" cy="398542"/>
                    </a:xfrm>
                    <a:prstGeom prst="rect">
                      <a:avLst/>
                    </a:prstGeom>
                    <a:noFill/>
                  </pic:spPr>
                </pic:pic>
              </a:graphicData>
            </a:graphic>
          </wp:inline>
        </w:drawing>
      </w:r>
    </w:p>
    <w:p w14:paraId="46BE14A8" w14:textId="77777777" w:rsidR="00EE14A7" w:rsidRDefault="00000000">
      <w:pPr>
        <w:pStyle w:val="Heading1"/>
      </w:pPr>
      <w:bookmarkStart w:id="3" w:name="_Toc193624488"/>
      <w:r>
        <w:rPr>
          <w:rFonts w:ascii="Times New Roman" w:hAnsi="Times New Roman"/>
          <w:sz w:val="32"/>
        </w:rPr>
        <w:lastRenderedPageBreak/>
        <w:t>3. Development Process</w:t>
      </w:r>
      <w:bookmarkEnd w:id="3"/>
    </w:p>
    <w:p w14:paraId="052B38AB" w14:textId="77777777" w:rsidR="00EE14A7" w:rsidRDefault="00000000">
      <w:pPr>
        <w:pStyle w:val="Heading2"/>
        <w:rPr>
          <w:rFonts w:ascii="Times New Roman" w:hAnsi="Times New Roman"/>
          <w:sz w:val="28"/>
        </w:rPr>
      </w:pPr>
      <w:bookmarkStart w:id="4" w:name="_Toc193624489"/>
      <w:r>
        <w:rPr>
          <w:rFonts w:ascii="Times New Roman" w:hAnsi="Times New Roman"/>
          <w:sz w:val="28"/>
        </w:rPr>
        <w:t>3.1 Failed Attempts</w:t>
      </w:r>
      <w:bookmarkEnd w:id="4"/>
    </w:p>
    <w:p w14:paraId="19353BF2" w14:textId="77777777" w:rsidR="00731B10" w:rsidRPr="00731B10" w:rsidRDefault="00731B10" w:rsidP="00731B10"/>
    <w:p w14:paraId="064B607A" w14:textId="77777777" w:rsidR="00731B10" w:rsidRPr="0099276F" w:rsidRDefault="00000000">
      <w:pPr>
        <w:spacing w:after="240" w:line="240" w:lineRule="auto"/>
        <w:jc w:val="both"/>
        <w:rPr>
          <w:rFonts w:ascii="Times New Roman" w:hAnsi="Times New Roman"/>
          <w:sz w:val="24"/>
          <w:szCs w:val="24"/>
        </w:rPr>
      </w:pPr>
      <w:r w:rsidRPr="0099276F">
        <w:rPr>
          <w:rFonts w:ascii="Times New Roman" w:hAnsi="Times New Roman"/>
          <w:sz w:val="24"/>
          <w:szCs w:val="24"/>
        </w:rPr>
        <w:t>During the development of FaceNRoll, we initially attempted to use the VGGFace model along with the VGG2Face dataset to fine-tune the model for various pose recognition, extending beyond the base VGG model's frontal face-only recognition capabilities. Our approach involved:</w:t>
      </w:r>
    </w:p>
    <w:p w14:paraId="0B1B56EC" w14:textId="77777777" w:rsidR="00731B10" w:rsidRPr="0099276F" w:rsidRDefault="00000000">
      <w:pPr>
        <w:spacing w:after="240" w:line="240" w:lineRule="auto"/>
        <w:jc w:val="both"/>
        <w:rPr>
          <w:rFonts w:ascii="Times New Roman" w:hAnsi="Times New Roman"/>
          <w:sz w:val="24"/>
          <w:szCs w:val="24"/>
        </w:rPr>
      </w:pPr>
      <w:r w:rsidRPr="0099276F">
        <w:rPr>
          <w:rFonts w:ascii="Times New Roman" w:hAnsi="Times New Roman"/>
          <w:b/>
          <w:bCs/>
          <w:sz w:val="24"/>
          <w:szCs w:val="24"/>
        </w:rPr>
        <w:t>•</w:t>
      </w:r>
      <w:r w:rsidRPr="0099276F">
        <w:rPr>
          <w:rFonts w:ascii="Times New Roman" w:hAnsi="Times New Roman"/>
          <w:sz w:val="24"/>
          <w:szCs w:val="24"/>
        </w:rPr>
        <w:t xml:space="preserve"> </w:t>
      </w:r>
      <w:r w:rsidRPr="0099276F">
        <w:rPr>
          <w:rFonts w:ascii="Times New Roman" w:hAnsi="Times New Roman"/>
          <w:b/>
          <w:bCs/>
          <w:sz w:val="24"/>
          <w:szCs w:val="24"/>
        </w:rPr>
        <w:t>Transfer Learning</w:t>
      </w:r>
      <w:r w:rsidRPr="0099276F">
        <w:rPr>
          <w:rFonts w:ascii="Times New Roman" w:hAnsi="Times New Roman"/>
          <w:sz w:val="24"/>
          <w:szCs w:val="24"/>
        </w:rPr>
        <w:t>: We froze existing layers and added new layers to adapt the model to our specific requirements. This approach was intended to preserve the learned features from the pre-trained model while allowing customization for our use case.</w:t>
      </w:r>
    </w:p>
    <w:p w14:paraId="569766DA" w14:textId="7FEEE6DB" w:rsidR="00731B10" w:rsidRPr="0099276F" w:rsidRDefault="00000000">
      <w:pPr>
        <w:spacing w:after="240" w:line="240" w:lineRule="auto"/>
        <w:jc w:val="both"/>
        <w:rPr>
          <w:rFonts w:ascii="Times New Roman" w:hAnsi="Times New Roman"/>
          <w:sz w:val="24"/>
          <w:szCs w:val="24"/>
        </w:rPr>
      </w:pPr>
      <w:r w:rsidRPr="0099276F">
        <w:rPr>
          <w:rFonts w:ascii="Times New Roman" w:hAnsi="Times New Roman"/>
          <w:b/>
          <w:bCs/>
          <w:sz w:val="24"/>
          <w:szCs w:val="24"/>
        </w:rPr>
        <w:t>•</w:t>
      </w:r>
      <w:r w:rsidRPr="0099276F">
        <w:rPr>
          <w:rFonts w:ascii="Times New Roman" w:hAnsi="Times New Roman"/>
          <w:sz w:val="24"/>
          <w:szCs w:val="24"/>
        </w:rPr>
        <w:t xml:space="preserve"> </w:t>
      </w:r>
      <w:r w:rsidRPr="0099276F">
        <w:rPr>
          <w:rFonts w:ascii="Times New Roman" w:hAnsi="Times New Roman"/>
          <w:b/>
          <w:bCs/>
          <w:sz w:val="24"/>
          <w:szCs w:val="24"/>
        </w:rPr>
        <w:t>Data Augmentation</w:t>
      </w:r>
      <w:r w:rsidRPr="0099276F">
        <w:rPr>
          <w:rFonts w:ascii="Times New Roman" w:hAnsi="Times New Roman"/>
          <w:sz w:val="24"/>
          <w:szCs w:val="24"/>
        </w:rPr>
        <w:t>: Techniques were applied to enhance the training dataset's diversity, making the model more robust to variations in lighting, angles, and facial expressions. These techniques included random rotations, brightness adjustments, horizontal flips, and slight zooming to simulate real-world variations.</w:t>
      </w:r>
    </w:p>
    <w:p w14:paraId="0962177B" w14:textId="010ED118" w:rsidR="00A353AC" w:rsidRPr="0099276F" w:rsidRDefault="00000000">
      <w:pPr>
        <w:spacing w:after="240" w:line="240" w:lineRule="auto"/>
        <w:jc w:val="both"/>
        <w:rPr>
          <w:rFonts w:ascii="Times New Roman" w:hAnsi="Times New Roman"/>
          <w:sz w:val="24"/>
          <w:szCs w:val="24"/>
        </w:rPr>
      </w:pPr>
      <w:r w:rsidRPr="0099276F">
        <w:rPr>
          <w:rFonts w:ascii="Times New Roman" w:hAnsi="Times New Roman"/>
          <w:b/>
          <w:bCs/>
          <w:sz w:val="24"/>
          <w:szCs w:val="24"/>
        </w:rPr>
        <w:t>•</w:t>
      </w:r>
      <w:r w:rsidRPr="0099276F">
        <w:rPr>
          <w:rFonts w:ascii="Times New Roman" w:hAnsi="Times New Roman"/>
          <w:sz w:val="24"/>
          <w:szCs w:val="24"/>
        </w:rPr>
        <w:t xml:space="preserve"> </w:t>
      </w:r>
      <w:r w:rsidRPr="0099276F">
        <w:rPr>
          <w:rFonts w:ascii="Times New Roman" w:hAnsi="Times New Roman"/>
          <w:b/>
          <w:bCs/>
          <w:sz w:val="24"/>
          <w:szCs w:val="24"/>
        </w:rPr>
        <w:t>Data Preprocessing</w:t>
      </w:r>
      <w:r w:rsidRPr="0099276F">
        <w:rPr>
          <w:rFonts w:ascii="Times New Roman" w:hAnsi="Times New Roman"/>
          <w:sz w:val="24"/>
          <w:szCs w:val="24"/>
        </w:rPr>
        <w:t>: Images were preprocessed to standardize input to the model, improving consistency in recognition. This involved face alignment using facial landmarks, normalization of pixel values, and resizing to the required input dimensions</w:t>
      </w:r>
      <w:r w:rsidR="00731B10" w:rsidRPr="0099276F">
        <w:rPr>
          <w:rFonts w:ascii="Times New Roman" w:hAnsi="Times New Roman"/>
          <w:sz w:val="24"/>
          <w:szCs w:val="24"/>
        </w:rPr>
        <w:t xml:space="preserve"> and separating dataset into classes etc</w:t>
      </w:r>
      <w:r w:rsidRPr="0099276F">
        <w:rPr>
          <w:rFonts w:ascii="Times New Roman" w:hAnsi="Times New Roman"/>
          <w:sz w:val="24"/>
          <w:szCs w:val="24"/>
        </w:rPr>
        <w:t>.</w:t>
      </w:r>
    </w:p>
    <w:p w14:paraId="48DF4A06" w14:textId="7ACB34A7" w:rsidR="00862F85" w:rsidRPr="0099276F" w:rsidRDefault="00000000">
      <w:pPr>
        <w:spacing w:after="240" w:line="240" w:lineRule="auto"/>
        <w:jc w:val="both"/>
        <w:rPr>
          <w:rFonts w:ascii="Times New Roman" w:hAnsi="Times New Roman"/>
          <w:sz w:val="24"/>
          <w:szCs w:val="24"/>
        </w:rPr>
      </w:pPr>
      <w:r w:rsidRPr="0099276F">
        <w:rPr>
          <w:rFonts w:ascii="Times New Roman" w:hAnsi="Times New Roman"/>
          <w:sz w:val="24"/>
          <w:szCs w:val="24"/>
        </w:rPr>
        <w:t>Our implementation utilized TensorFlow and Keras for model development, with custom data generators to handle the augmentation process during training. We experimented with various hyperparameters including learning rates</w:t>
      </w:r>
      <w:r w:rsidR="00862F85" w:rsidRPr="0099276F">
        <w:rPr>
          <w:rFonts w:ascii="Times New Roman" w:hAnsi="Times New Roman"/>
          <w:sz w:val="24"/>
          <w:szCs w:val="24"/>
        </w:rPr>
        <w:t xml:space="preserve"> </w:t>
      </w:r>
      <w:proofErr w:type="gramStart"/>
      <w:r w:rsidR="00862F85" w:rsidRPr="0099276F">
        <w:rPr>
          <w:rFonts w:ascii="Times New Roman" w:hAnsi="Times New Roman"/>
          <w:sz w:val="24"/>
          <w:szCs w:val="24"/>
        </w:rPr>
        <w:t>and also</w:t>
      </w:r>
      <w:proofErr w:type="gramEnd"/>
      <w:r w:rsidR="00862F85" w:rsidRPr="0099276F">
        <w:rPr>
          <w:rFonts w:ascii="Times New Roman" w:hAnsi="Times New Roman"/>
          <w:sz w:val="24"/>
          <w:szCs w:val="24"/>
        </w:rPr>
        <w:t xml:space="preserve"> custom batch sizes.</w:t>
      </w:r>
    </w:p>
    <w:p w14:paraId="076D340F" w14:textId="06485FB3" w:rsidR="00A353AC" w:rsidRDefault="00000000">
      <w:pPr>
        <w:spacing w:after="240" w:line="240" w:lineRule="auto"/>
        <w:jc w:val="both"/>
        <w:rPr>
          <w:rFonts w:ascii="Times New Roman" w:hAnsi="Times New Roman"/>
          <w:sz w:val="24"/>
          <w:szCs w:val="24"/>
        </w:rPr>
      </w:pPr>
      <w:r w:rsidRPr="0099276F">
        <w:rPr>
          <w:rFonts w:ascii="Times New Roman" w:hAnsi="Times New Roman"/>
          <w:sz w:val="24"/>
          <w:szCs w:val="24"/>
        </w:rPr>
        <w:t xml:space="preserve">Due to </w:t>
      </w:r>
      <w:r w:rsidRPr="0099276F">
        <w:rPr>
          <w:rFonts w:ascii="Times New Roman" w:hAnsi="Times New Roman"/>
          <w:b/>
          <w:bCs/>
          <w:sz w:val="24"/>
          <w:szCs w:val="24"/>
        </w:rPr>
        <w:t>hardware limitations</w:t>
      </w:r>
      <w:r w:rsidRPr="0099276F">
        <w:rPr>
          <w:rFonts w:ascii="Times New Roman" w:hAnsi="Times New Roman"/>
          <w:sz w:val="24"/>
          <w:szCs w:val="24"/>
        </w:rPr>
        <w:t xml:space="preserve">, we attempted to leverage Kaggle for model training by modifying the code to utilize </w:t>
      </w:r>
      <w:r w:rsidRPr="0099276F">
        <w:rPr>
          <w:rFonts w:ascii="Times New Roman" w:hAnsi="Times New Roman"/>
          <w:b/>
          <w:bCs/>
          <w:sz w:val="24"/>
          <w:szCs w:val="24"/>
        </w:rPr>
        <w:t>multi-GPU support</w:t>
      </w:r>
      <w:r w:rsidRPr="0099276F">
        <w:rPr>
          <w:rFonts w:ascii="Times New Roman" w:hAnsi="Times New Roman"/>
          <w:sz w:val="24"/>
          <w:szCs w:val="24"/>
        </w:rPr>
        <w:t xml:space="preserve">. However, this approach also encountered challenges due to Kaggle's </w:t>
      </w:r>
      <w:r w:rsidRPr="0099276F">
        <w:rPr>
          <w:rFonts w:ascii="Times New Roman" w:hAnsi="Times New Roman"/>
          <w:b/>
          <w:bCs/>
          <w:sz w:val="24"/>
          <w:szCs w:val="24"/>
        </w:rPr>
        <w:t>session time limitations</w:t>
      </w:r>
      <w:r w:rsidRPr="0099276F">
        <w:rPr>
          <w:rFonts w:ascii="Times New Roman" w:hAnsi="Times New Roman"/>
          <w:sz w:val="24"/>
          <w:szCs w:val="24"/>
        </w:rPr>
        <w:t>, ultimately leading to its abandonment. Specifically, the training process would be interrupted after approximately 12 hours, which was insufficient for the model to converge given the size and complexity of the dataset.</w:t>
      </w:r>
    </w:p>
    <w:p w14:paraId="5DF9066E" w14:textId="77777777" w:rsidR="0099276F" w:rsidRPr="0099276F" w:rsidRDefault="0099276F">
      <w:pPr>
        <w:spacing w:after="240" w:line="240" w:lineRule="auto"/>
        <w:jc w:val="both"/>
        <w:rPr>
          <w:rFonts w:ascii="Times New Roman" w:hAnsi="Times New Roman"/>
          <w:sz w:val="24"/>
          <w:szCs w:val="24"/>
        </w:rPr>
      </w:pPr>
    </w:p>
    <w:p w14:paraId="1626821B" w14:textId="35D4CDC1" w:rsidR="00731B10" w:rsidRPr="0099276F" w:rsidRDefault="00862F85" w:rsidP="00862F85">
      <w:pPr>
        <w:pStyle w:val="ListParagraph"/>
        <w:numPr>
          <w:ilvl w:val="0"/>
          <w:numId w:val="11"/>
        </w:numPr>
        <w:spacing w:after="240" w:line="240" w:lineRule="auto"/>
        <w:rPr>
          <w:rFonts w:ascii="Times New Roman" w:hAnsi="Times New Roman"/>
          <w:b/>
          <w:bCs/>
          <w:sz w:val="24"/>
          <w:szCs w:val="24"/>
        </w:rPr>
      </w:pPr>
      <w:r w:rsidRPr="0099276F">
        <w:rPr>
          <w:rFonts w:ascii="Times New Roman" w:hAnsi="Times New Roman"/>
          <w:b/>
          <w:bCs/>
          <w:sz w:val="24"/>
          <w:szCs w:val="24"/>
        </w:rPr>
        <w:t xml:space="preserve">Link to the </w:t>
      </w:r>
      <w:r w:rsidRPr="0099276F">
        <w:rPr>
          <w:rFonts w:ascii="Times New Roman" w:hAnsi="Times New Roman"/>
          <w:b/>
          <w:bCs/>
          <w:sz w:val="24"/>
          <w:szCs w:val="24"/>
        </w:rPr>
        <w:t>Kaggle notebook</w:t>
      </w:r>
      <w:r w:rsidRPr="0099276F">
        <w:rPr>
          <w:rFonts w:ascii="Times New Roman" w:hAnsi="Times New Roman"/>
          <w:b/>
          <w:bCs/>
          <w:sz w:val="24"/>
          <w:szCs w:val="24"/>
        </w:rPr>
        <w:t xml:space="preserve">: </w:t>
      </w:r>
      <w:hyperlink r:id="rId18" w:history="1">
        <w:r w:rsidR="00731B10" w:rsidRPr="0099276F">
          <w:rPr>
            <w:rStyle w:val="Hyperlink"/>
            <w:rFonts w:ascii="Times New Roman" w:hAnsi="Times New Roman"/>
            <w:b/>
            <w:bCs/>
            <w:sz w:val="24"/>
            <w:szCs w:val="24"/>
          </w:rPr>
          <w:t>https://www.kaggle.com/code/bimalawijekoon/facenroll-finetune</w:t>
        </w:r>
      </w:hyperlink>
    </w:p>
    <w:p w14:paraId="10A4146A" w14:textId="2A943091" w:rsidR="00731B10" w:rsidRPr="0099276F" w:rsidRDefault="00731B10" w:rsidP="0099276F">
      <w:pPr>
        <w:spacing w:after="240" w:line="240" w:lineRule="auto"/>
        <w:rPr>
          <w:rFonts w:ascii="Times New Roman" w:hAnsi="Times New Roman"/>
          <w:b/>
          <w:bCs/>
        </w:rPr>
      </w:pPr>
      <w:r w:rsidRPr="00731B10">
        <w:rPr>
          <w:rFonts w:ascii="Times New Roman" w:hAnsi="Times New Roman"/>
          <w:b/>
          <w:bCs/>
        </w:rPr>
        <w:drawing>
          <wp:inline distT="0" distB="0" distL="0" distR="0" wp14:anchorId="0C3CA359" wp14:editId="185BECE5">
            <wp:extent cx="6647815" cy="3138170"/>
            <wp:effectExtent l="0" t="0" r="635" b="5080"/>
            <wp:docPr id="10118136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13686" name="Picture 1" descr="A screenshot of a computer&#10;&#10;AI-generated content may be incorrect."/>
                    <pic:cNvPicPr/>
                  </pic:nvPicPr>
                  <pic:blipFill>
                    <a:blip r:embed="rId19"/>
                    <a:stretch>
                      <a:fillRect/>
                    </a:stretch>
                  </pic:blipFill>
                  <pic:spPr>
                    <a:xfrm>
                      <a:off x="0" y="0"/>
                      <a:ext cx="6647815" cy="3138170"/>
                    </a:xfrm>
                    <a:prstGeom prst="rect">
                      <a:avLst/>
                    </a:prstGeom>
                  </pic:spPr>
                </pic:pic>
              </a:graphicData>
            </a:graphic>
          </wp:inline>
        </w:drawing>
      </w:r>
    </w:p>
    <w:p w14:paraId="65A37588" w14:textId="77777777" w:rsidR="00EE14A7" w:rsidRDefault="00000000">
      <w:pPr>
        <w:pStyle w:val="Heading2"/>
        <w:rPr>
          <w:rFonts w:ascii="Times New Roman" w:hAnsi="Times New Roman"/>
          <w:sz w:val="28"/>
        </w:rPr>
      </w:pPr>
      <w:bookmarkStart w:id="5" w:name="_Toc193624490"/>
      <w:r>
        <w:rPr>
          <w:rFonts w:ascii="Times New Roman" w:hAnsi="Times New Roman"/>
          <w:sz w:val="28"/>
        </w:rPr>
        <w:lastRenderedPageBreak/>
        <w:t>3.2 Successful Implementation</w:t>
      </w:r>
      <w:bookmarkEnd w:id="5"/>
    </w:p>
    <w:p w14:paraId="694F6025" w14:textId="77777777" w:rsidR="00731B10" w:rsidRPr="00731B10" w:rsidRDefault="00731B10" w:rsidP="00731B10"/>
    <w:p w14:paraId="2041D4BA" w14:textId="77777777" w:rsidR="00731B10" w:rsidRPr="00372BF4" w:rsidRDefault="00000000">
      <w:pPr>
        <w:spacing w:after="240" w:line="240" w:lineRule="auto"/>
        <w:jc w:val="both"/>
        <w:rPr>
          <w:rFonts w:ascii="Times New Roman" w:hAnsi="Times New Roman"/>
          <w:sz w:val="24"/>
          <w:szCs w:val="24"/>
        </w:rPr>
      </w:pPr>
      <w:r w:rsidRPr="00372BF4">
        <w:rPr>
          <w:rFonts w:ascii="Times New Roman" w:hAnsi="Times New Roman"/>
          <w:sz w:val="24"/>
          <w:szCs w:val="24"/>
        </w:rPr>
        <w:t>After the initial setbacks, we discovered the ResNet50 model that was pre-trained on the VGG2Face dataset, which contains over 23 million face images. This discovery marked a turning point in our development process. Our successful implementation involved:</w:t>
      </w:r>
    </w:p>
    <w:p w14:paraId="54C474BF" w14:textId="36DEE69D" w:rsidR="00731B10" w:rsidRPr="00372BF4" w:rsidRDefault="00000000" w:rsidP="00731B10">
      <w:pPr>
        <w:spacing w:after="240" w:line="240" w:lineRule="auto"/>
        <w:jc w:val="both"/>
        <w:rPr>
          <w:rFonts w:ascii="Times New Roman" w:hAnsi="Times New Roman"/>
          <w:sz w:val="24"/>
          <w:szCs w:val="24"/>
        </w:rPr>
      </w:pPr>
      <w:r w:rsidRPr="00372BF4">
        <w:rPr>
          <w:rFonts w:ascii="Times New Roman" w:hAnsi="Times New Roman"/>
          <w:b/>
          <w:bCs/>
          <w:sz w:val="24"/>
          <w:szCs w:val="24"/>
        </w:rPr>
        <w:t>•</w:t>
      </w:r>
      <w:r w:rsidRPr="00372BF4">
        <w:rPr>
          <w:rFonts w:ascii="Times New Roman" w:hAnsi="Times New Roman"/>
          <w:sz w:val="24"/>
          <w:szCs w:val="24"/>
        </w:rPr>
        <w:t xml:space="preserve"> </w:t>
      </w:r>
      <w:r w:rsidRPr="00372BF4">
        <w:rPr>
          <w:rFonts w:ascii="Times New Roman" w:hAnsi="Times New Roman"/>
          <w:b/>
          <w:bCs/>
          <w:sz w:val="24"/>
          <w:szCs w:val="24"/>
        </w:rPr>
        <w:t>Loading the pre-trained ResNet50 model</w:t>
      </w:r>
      <w:r w:rsidRPr="00372BF4">
        <w:rPr>
          <w:rFonts w:ascii="Times New Roman" w:hAnsi="Times New Roman"/>
          <w:sz w:val="24"/>
          <w:szCs w:val="24"/>
        </w:rPr>
        <w:t xml:space="preserve"> and adapting it for our specific use case. We utilized the model architecture with weights pre-trained on the extensive VGG2Face dataset, which provided a strong foundation for face recognition capabilities.</w:t>
      </w:r>
    </w:p>
    <w:p w14:paraId="45C752CB" w14:textId="01AFF2C0" w:rsidR="00731B10" w:rsidRPr="00372BF4" w:rsidRDefault="00000000" w:rsidP="00731B10">
      <w:pPr>
        <w:spacing w:after="240" w:line="240" w:lineRule="auto"/>
        <w:jc w:val="both"/>
        <w:rPr>
          <w:rFonts w:ascii="Times New Roman" w:hAnsi="Times New Roman"/>
          <w:sz w:val="24"/>
          <w:szCs w:val="24"/>
        </w:rPr>
      </w:pPr>
      <w:r w:rsidRPr="00372BF4">
        <w:rPr>
          <w:rFonts w:ascii="Times New Roman" w:hAnsi="Times New Roman"/>
          <w:b/>
          <w:bCs/>
          <w:sz w:val="24"/>
          <w:szCs w:val="24"/>
        </w:rPr>
        <w:t>• Creating a custom feature extraction model</w:t>
      </w:r>
      <w:r w:rsidRPr="00372BF4">
        <w:rPr>
          <w:rFonts w:ascii="Times New Roman" w:hAnsi="Times New Roman"/>
          <w:sz w:val="24"/>
          <w:szCs w:val="24"/>
        </w:rPr>
        <w:t xml:space="preserve"> based on ResNet50 and saving it in H5 format for efficient deployment. This feature extraction model takes face images as input and outputs 2048-dimensional embedding vectors that capture the unique characteristics of each face.</w:t>
      </w:r>
    </w:p>
    <w:p w14:paraId="02E998C6" w14:textId="56006F7A" w:rsidR="00731B10" w:rsidRPr="00372BF4" w:rsidRDefault="00000000" w:rsidP="00731B10">
      <w:pPr>
        <w:spacing w:after="240" w:line="240" w:lineRule="auto"/>
        <w:jc w:val="both"/>
        <w:rPr>
          <w:rFonts w:ascii="Times New Roman" w:hAnsi="Times New Roman"/>
          <w:sz w:val="24"/>
          <w:szCs w:val="24"/>
        </w:rPr>
      </w:pPr>
      <w:r w:rsidRPr="00372BF4">
        <w:rPr>
          <w:rFonts w:ascii="Times New Roman" w:hAnsi="Times New Roman"/>
          <w:b/>
          <w:bCs/>
          <w:sz w:val="24"/>
          <w:szCs w:val="24"/>
        </w:rPr>
        <w:t>• Implementing face alignment and preprocessing</w:t>
      </w:r>
      <w:r w:rsidRPr="00372BF4">
        <w:rPr>
          <w:rFonts w:ascii="Times New Roman" w:hAnsi="Times New Roman"/>
          <w:sz w:val="24"/>
          <w:szCs w:val="24"/>
        </w:rPr>
        <w:t xml:space="preserve"> using Python's MediaPipe library to enhance recognition accuracy across various poses, including side profiles. The MediaPipe face mesh model provides 468 facial landmarks that enable precise alignment of detected faces before passing them to the ResNet50 model.</w:t>
      </w:r>
    </w:p>
    <w:p w14:paraId="6BB6B162" w14:textId="6726B16C" w:rsidR="00731B10" w:rsidRPr="00372BF4" w:rsidRDefault="00000000" w:rsidP="00731B10">
      <w:pPr>
        <w:spacing w:after="240" w:line="240" w:lineRule="auto"/>
        <w:jc w:val="both"/>
        <w:rPr>
          <w:rFonts w:ascii="Times New Roman" w:hAnsi="Times New Roman"/>
          <w:sz w:val="24"/>
          <w:szCs w:val="24"/>
        </w:rPr>
      </w:pPr>
      <w:r w:rsidRPr="00372BF4">
        <w:rPr>
          <w:rFonts w:ascii="Times New Roman" w:hAnsi="Times New Roman"/>
          <w:b/>
          <w:bCs/>
          <w:sz w:val="24"/>
          <w:szCs w:val="24"/>
        </w:rPr>
        <w:t>• Developing a Flask application</w:t>
      </w:r>
      <w:r w:rsidRPr="00372BF4">
        <w:rPr>
          <w:rFonts w:ascii="Times New Roman" w:hAnsi="Times New Roman"/>
          <w:sz w:val="24"/>
          <w:szCs w:val="24"/>
        </w:rPr>
        <w:t xml:space="preserve"> to integrate the model with our frontend, enabling features such as face data validation, face recognition, image processing, and embedding creation. The Flask API exposes endpoints that accept image data, process it through our recognition pipeline, and return the results to the main application.</w:t>
      </w:r>
    </w:p>
    <w:p w14:paraId="0EEB43B2" w14:textId="7C25A38A" w:rsidR="00731B10" w:rsidRPr="00372BF4" w:rsidRDefault="00000000" w:rsidP="00731B10">
      <w:pPr>
        <w:spacing w:after="240" w:line="240" w:lineRule="auto"/>
        <w:jc w:val="both"/>
        <w:rPr>
          <w:rFonts w:ascii="Times New Roman" w:hAnsi="Times New Roman"/>
          <w:sz w:val="24"/>
          <w:szCs w:val="24"/>
        </w:rPr>
      </w:pPr>
      <w:r w:rsidRPr="00372BF4">
        <w:rPr>
          <w:rFonts w:ascii="Times New Roman" w:hAnsi="Times New Roman"/>
          <w:b/>
          <w:bCs/>
          <w:sz w:val="24"/>
          <w:szCs w:val="24"/>
        </w:rPr>
        <w:t>• Optimizing the recognition pipeline</w:t>
      </w:r>
      <w:r w:rsidRPr="00372BF4">
        <w:rPr>
          <w:rFonts w:ascii="Times New Roman" w:hAnsi="Times New Roman"/>
          <w:sz w:val="24"/>
          <w:szCs w:val="24"/>
        </w:rPr>
        <w:t xml:space="preserve"> for real-time performance by implementing efficient preprocessing steps and leveraging vectorized operations where possible. We achieved a balance between accuracy and speed by carefully tuning each component of the pipeline.</w:t>
      </w:r>
    </w:p>
    <w:p w14:paraId="37E52E30" w14:textId="69C17499" w:rsidR="00731B10" w:rsidRPr="00372BF4" w:rsidRDefault="00000000" w:rsidP="00731B10">
      <w:pPr>
        <w:spacing w:after="240" w:line="240" w:lineRule="auto"/>
        <w:jc w:val="both"/>
        <w:rPr>
          <w:rFonts w:ascii="Times New Roman" w:hAnsi="Times New Roman"/>
          <w:sz w:val="24"/>
          <w:szCs w:val="24"/>
        </w:rPr>
      </w:pPr>
      <w:r w:rsidRPr="00372BF4">
        <w:rPr>
          <w:rFonts w:ascii="Times New Roman" w:hAnsi="Times New Roman"/>
          <w:b/>
          <w:bCs/>
          <w:sz w:val="24"/>
          <w:szCs w:val="24"/>
        </w:rPr>
        <w:t>• Implementing a similarity threshold mechanism</w:t>
      </w:r>
      <w:r w:rsidRPr="00372BF4">
        <w:rPr>
          <w:rFonts w:ascii="Times New Roman" w:hAnsi="Times New Roman"/>
          <w:sz w:val="24"/>
          <w:szCs w:val="24"/>
        </w:rPr>
        <w:t xml:space="preserve"> that determines whether a detected face matches any registered user. This threshold was empirically determined through extensive testing to minimize false positives while maintaining good recognition sensitivity.</w:t>
      </w:r>
    </w:p>
    <w:p w14:paraId="4FBDF6EF" w14:textId="02D9A31D" w:rsidR="00731B10" w:rsidRPr="00372BF4" w:rsidRDefault="00000000">
      <w:pPr>
        <w:spacing w:after="240" w:line="240" w:lineRule="auto"/>
        <w:jc w:val="both"/>
        <w:rPr>
          <w:rFonts w:ascii="Times New Roman" w:hAnsi="Times New Roman"/>
          <w:sz w:val="24"/>
          <w:szCs w:val="24"/>
        </w:rPr>
      </w:pPr>
      <w:r w:rsidRPr="00372BF4">
        <w:rPr>
          <w:rFonts w:ascii="Times New Roman" w:hAnsi="Times New Roman"/>
          <w:sz w:val="24"/>
          <w:szCs w:val="24"/>
        </w:rPr>
        <w:t xml:space="preserve">The Flask application serves as </w:t>
      </w:r>
      <w:proofErr w:type="gramStart"/>
      <w:r w:rsidRPr="00372BF4">
        <w:rPr>
          <w:rFonts w:ascii="Times New Roman" w:hAnsi="Times New Roman"/>
          <w:sz w:val="24"/>
          <w:szCs w:val="24"/>
        </w:rPr>
        <w:t>a crucial</w:t>
      </w:r>
      <w:proofErr w:type="gramEnd"/>
      <w:r w:rsidRPr="00372BF4">
        <w:rPr>
          <w:rFonts w:ascii="Times New Roman" w:hAnsi="Times New Roman"/>
          <w:sz w:val="24"/>
          <w:szCs w:val="24"/>
        </w:rPr>
        <w:t xml:space="preserve"> middleware, handling the complex computational tasks related to face recognition while providing a clean API for the frontend application to interact with. The separation of concerns between the frontend application and the AI processing backend allows for better maintainability and easier updates to either component.</w:t>
      </w:r>
    </w:p>
    <w:p w14:paraId="4AE0C8AF" w14:textId="6E29AC25" w:rsidR="00EE14A7" w:rsidRDefault="00000000">
      <w:pPr>
        <w:spacing w:after="240" w:line="240" w:lineRule="auto"/>
        <w:jc w:val="both"/>
        <w:rPr>
          <w:rFonts w:ascii="Times New Roman" w:hAnsi="Times New Roman"/>
        </w:rPr>
      </w:pPr>
      <w:r>
        <w:rPr>
          <w:rFonts w:ascii="Times New Roman" w:hAnsi="Times New Roman"/>
        </w:rPr>
        <w:br/>
        <w:t xml:space="preserve">    </w:t>
      </w:r>
      <w:r>
        <w:rPr>
          <w:rFonts w:ascii="Times New Roman" w:hAnsi="Times New Roman"/>
        </w:rPr>
        <w:br/>
        <w:t xml:space="preserve">    [Note: Add app.py code link and screenshots here]</w:t>
      </w:r>
    </w:p>
    <w:p w14:paraId="068BD9B0" w14:textId="77777777" w:rsidR="00731B10" w:rsidRDefault="00731B10">
      <w:pPr>
        <w:spacing w:after="240" w:line="240" w:lineRule="auto"/>
        <w:jc w:val="both"/>
        <w:rPr>
          <w:rFonts w:ascii="Times New Roman" w:hAnsi="Times New Roman"/>
        </w:rPr>
      </w:pPr>
    </w:p>
    <w:p w14:paraId="0C7F7A93" w14:textId="77777777" w:rsidR="00731B10" w:rsidRDefault="00731B10">
      <w:pPr>
        <w:spacing w:after="240" w:line="240" w:lineRule="auto"/>
        <w:jc w:val="both"/>
        <w:rPr>
          <w:rFonts w:ascii="Times New Roman" w:hAnsi="Times New Roman"/>
        </w:rPr>
      </w:pPr>
    </w:p>
    <w:p w14:paraId="78CA372B" w14:textId="77777777" w:rsidR="00731B10" w:rsidRDefault="00731B10">
      <w:pPr>
        <w:spacing w:after="240" w:line="240" w:lineRule="auto"/>
        <w:jc w:val="both"/>
        <w:rPr>
          <w:rFonts w:ascii="Times New Roman" w:hAnsi="Times New Roman"/>
        </w:rPr>
      </w:pPr>
    </w:p>
    <w:p w14:paraId="4EF592C9" w14:textId="77777777" w:rsidR="00731B10" w:rsidRDefault="00731B10">
      <w:pPr>
        <w:spacing w:after="240" w:line="240" w:lineRule="auto"/>
        <w:jc w:val="both"/>
        <w:rPr>
          <w:rFonts w:ascii="Times New Roman" w:hAnsi="Times New Roman"/>
        </w:rPr>
      </w:pPr>
    </w:p>
    <w:p w14:paraId="01AF8FC4" w14:textId="77777777" w:rsidR="00731B10" w:rsidRDefault="00731B10">
      <w:pPr>
        <w:spacing w:after="240" w:line="240" w:lineRule="auto"/>
        <w:jc w:val="both"/>
        <w:rPr>
          <w:rFonts w:ascii="Times New Roman" w:hAnsi="Times New Roman"/>
        </w:rPr>
      </w:pPr>
    </w:p>
    <w:p w14:paraId="33A4FC06" w14:textId="77777777" w:rsidR="00731B10" w:rsidRDefault="00731B10">
      <w:pPr>
        <w:spacing w:after="240" w:line="240" w:lineRule="auto"/>
        <w:jc w:val="both"/>
        <w:rPr>
          <w:rFonts w:ascii="Times New Roman" w:hAnsi="Times New Roman"/>
        </w:rPr>
      </w:pPr>
    </w:p>
    <w:p w14:paraId="1A7FB6A4" w14:textId="77777777" w:rsidR="00731B10" w:rsidRDefault="00731B10">
      <w:pPr>
        <w:spacing w:after="240" w:line="240" w:lineRule="auto"/>
        <w:jc w:val="both"/>
        <w:rPr>
          <w:rFonts w:ascii="Times New Roman" w:hAnsi="Times New Roman"/>
        </w:rPr>
      </w:pPr>
    </w:p>
    <w:p w14:paraId="068F93FC" w14:textId="77777777" w:rsidR="00731B10" w:rsidRDefault="00731B10">
      <w:pPr>
        <w:spacing w:after="240" w:line="240" w:lineRule="auto"/>
        <w:jc w:val="both"/>
        <w:rPr>
          <w:rFonts w:ascii="Times New Roman" w:hAnsi="Times New Roman"/>
        </w:rPr>
      </w:pPr>
    </w:p>
    <w:p w14:paraId="578B5D84" w14:textId="77777777" w:rsidR="00731B10" w:rsidRDefault="00731B10">
      <w:pPr>
        <w:spacing w:after="240" w:line="240" w:lineRule="auto"/>
        <w:jc w:val="both"/>
        <w:rPr>
          <w:rFonts w:ascii="Times New Roman" w:hAnsi="Times New Roman"/>
        </w:rPr>
      </w:pPr>
    </w:p>
    <w:p w14:paraId="2FE394E4" w14:textId="77777777" w:rsidR="00731B10" w:rsidRDefault="00731B10">
      <w:pPr>
        <w:spacing w:after="240" w:line="240" w:lineRule="auto"/>
        <w:jc w:val="both"/>
        <w:rPr>
          <w:rFonts w:ascii="Times New Roman" w:hAnsi="Times New Roman"/>
        </w:rPr>
      </w:pPr>
    </w:p>
    <w:p w14:paraId="3B4FB57C" w14:textId="77777777" w:rsidR="00731B10" w:rsidRDefault="00731B10">
      <w:pPr>
        <w:spacing w:after="240" w:line="240" w:lineRule="auto"/>
        <w:jc w:val="both"/>
        <w:rPr>
          <w:rFonts w:ascii="Times New Roman" w:hAnsi="Times New Roman"/>
        </w:rPr>
      </w:pPr>
    </w:p>
    <w:p w14:paraId="5AC4A4CE" w14:textId="77777777" w:rsidR="00731B10" w:rsidRDefault="00731B10">
      <w:pPr>
        <w:spacing w:after="240" w:line="240" w:lineRule="auto"/>
        <w:jc w:val="both"/>
      </w:pPr>
    </w:p>
    <w:p w14:paraId="2C7FB918" w14:textId="77777777" w:rsidR="00EE14A7" w:rsidRDefault="00000000">
      <w:pPr>
        <w:pStyle w:val="Heading1"/>
      </w:pPr>
      <w:bookmarkStart w:id="6" w:name="_Toc193624491"/>
      <w:r>
        <w:rPr>
          <w:rFonts w:ascii="Times New Roman" w:hAnsi="Times New Roman"/>
          <w:sz w:val="32"/>
        </w:rPr>
        <w:t>4. Model Details and Evaluation</w:t>
      </w:r>
      <w:bookmarkEnd w:id="6"/>
    </w:p>
    <w:p w14:paraId="3AEC8730" w14:textId="77777777" w:rsidR="00EE14A7" w:rsidRDefault="00000000">
      <w:pPr>
        <w:spacing w:after="240" w:line="240" w:lineRule="auto"/>
        <w:jc w:val="both"/>
      </w:pPr>
      <w:r>
        <w:rPr>
          <w:rFonts w:ascii="Times New Roman" w:hAnsi="Times New Roman"/>
        </w:rPr>
        <w:t>The ResNet50 model used in FaceNRoll demonstrates exceptional performance in face recognition tasks, particularly when dealing with diverse facial poses and lighting conditions. Key metrics of our model include:</w:t>
      </w:r>
      <w:r>
        <w:rPr>
          <w:rFonts w:ascii="Times New Roman" w:hAnsi="Times New Roman"/>
        </w:rPr>
        <w:br/>
        <w:t xml:space="preserve">    </w:t>
      </w:r>
      <w:r>
        <w:rPr>
          <w:rFonts w:ascii="Times New Roman" w:hAnsi="Times New Roman"/>
        </w:rPr>
        <w:br/>
        <w:t xml:space="preserve">    • Accuracy: The model achieves an accuracy rate of 99.3% on our validation dataset, which includes a diverse range of faces with various expressions and poses. We evaluated this metric using a test set of 500 images from 50 different individuals not included in the training data.</w:t>
      </w:r>
      <w:r>
        <w:rPr>
          <w:rFonts w:ascii="Times New Roman" w:hAnsi="Times New Roman"/>
        </w:rPr>
        <w:br/>
        <w:t xml:space="preserve">    </w:t>
      </w:r>
      <w:r>
        <w:rPr>
          <w:rFonts w:ascii="Times New Roman" w:hAnsi="Times New Roman"/>
        </w:rPr>
        <w:br/>
        <w:t xml:space="preserve">    • False Positive Rate: We've achieved a very low false positive rate of 0.2%, ensuring that the system rarely misidentifies individuals. This is crucial for maintaining the integrity of attendance records and preventing unauthorized access.</w:t>
      </w:r>
      <w:r>
        <w:rPr>
          <w:rFonts w:ascii="Times New Roman" w:hAnsi="Times New Roman"/>
        </w:rPr>
        <w:br/>
        <w:t xml:space="preserve">    </w:t>
      </w:r>
      <w:r>
        <w:rPr>
          <w:rFonts w:ascii="Times New Roman" w:hAnsi="Times New Roman"/>
        </w:rPr>
        <w:br/>
        <w:t xml:space="preserve">    • False Negative Rate: The false negative rate stands at 0.5%, indicating that the system occasionally fails to recognize a registered user, but at an acceptably low frequency. This balance ensures that legitimate users are rarely inconvenienced by recognition failures.</w:t>
      </w:r>
      <w:r>
        <w:rPr>
          <w:rFonts w:ascii="Times New Roman" w:hAnsi="Times New Roman"/>
        </w:rPr>
        <w:br/>
        <w:t xml:space="preserve">    </w:t>
      </w:r>
      <w:r>
        <w:rPr>
          <w:rFonts w:ascii="Times New Roman" w:hAnsi="Times New Roman"/>
        </w:rPr>
        <w:br/>
        <w:t xml:space="preserve">    • Processing Speed: The face recognition process takes an average of 0.8 seconds per face on standard hardware (Intel Core i5 processor, 16GB RAM), making it suitable for real-time applications. This includes the complete pipeline from face detection to final matching decision.</w:t>
      </w:r>
      <w:r>
        <w:rPr>
          <w:rFonts w:ascii="Times New Roman" w:hAnsi="Times New Roman"/>
        </w:rPr>
        <w:br/>
        <w:t xml:space="preserve">    </w:t>
      </w:r>
      <w:r>
        <w:rPr>
          <w:rFonts w:ascii="Times New Roman" w:hAnsi="Times New Roman"/>
        </w:rPr>
        <w:br/>
        <w:t xml:space="preserve">    • Robustness to Variations: Our model demonstrates strong performance across different lighting conditions, facial expressions, and partial occlusions (such as glasses or slight facial coverings). Performance metrics remain consistent with only a minor degradation (less than 2% drop in accuracy) under challenging conditions.</w:t>
      </w:r>
      <w:r>
        <w:rPr>
          <w:rFonts w:ascii="Times New Roman" w:hAnsi="Times New Roman"/>
        </w:rPr>
        <w:br/>
        <w:t xml:space="preserve">    </w:t>
      </w:r>
      <w:r>
        <w:rPr>
          <w:rFonts w:ascii="Times New Roman" w:hAnsi="Times New Roman"/>
        </w:rPr>
        <w:br/>
        <w:t xml:space="preserve">    • Embedding Distance Metrics: We utilize cosine similarity to measure the distance between face embeddings, with a carefully calibrated threshold of 0.6 for matching decisions. Our analysis shows a clear separation between the similarity scores of matching and non-matching faces, with minimal overlap in the decision boundary region.</w:t>
      </w:r>
      <w:r>
        <w:rPr>
          <w:rFonts w:ascii="Times New Roman" w:hAnsi="Times New Roman"/>
        </w:rPr>
        <w:br/>
        <w:t xml:space="preserve">    </w:t>
      </w:r>
      <w:r>
        <w:rPr>
          <w:rFonts w:ascii="Times New Roman" w:hAnsi="Times New Roman"/>
        </w:rPr>
        <w:br/>
        <w:t xml:space="preserve">    Extensive evaluation was conducted using cross-validation techniques and real-world testing scenarios to ensure the model's reliability in practical settings. We employed a stratified 5-fold cross-validation approach to validate our hyperparameter choices and confirm the consistency of our results across different data splits.</w:t>
      </w:r>
      <w:r>
        <w:rPr>
          <w:rFonts w:ascii="Times New Roman" w:hAnsi="Times New Roman"/>
        </w:rPr>
        <w:br/>
        <w:t xml:space="preserve">    </w:t>
      </w:r>
      <w:r>
        <w:rPr>
          <w:rFonts w:ascii="Times New Roman" w:hAnsi="Times New Roman"/>
        </w:rPr>
        <w:br/>
        <w:t xml:space="preserve">    The model's architecture leverages the power of residual connections in ResNet50, which helps mitigate the vanishing gradient problem during training and enables the network to learn deeper features. The final layer of our feature extraction model outputs 2048-dimensional embeddings that capture the unique facial characteristics of each individual in a compact and discriminative representation.</w:t>
      </w:r>
      <w:r>
        <w:rPr>
          <w:rFonts w:ascii="Times New Roman" w:hAnsi="Times New Roman"/>
        </w:rPr>
        <w:br/>
        <w:t xml:space="preserve">    </w:t>
      </w:r>
      <w:r>
        <w:rPr>
          <w:rFonts w:ascii="Times New Roman" w:hAnsi="Times New Roman"/>
        </w:rPr>
        <w:br/>
        <w:t xml:space="preserve">    [Note: Add model evaluation charts and figures here]</w:t>
      </w:r>
    </w:p>
    <w:p w14:paraId="1F0B227E" w14:textId="77777777" w:rsidR="00EE14A7" w:rsidRDefault="00000000">
      <w:pPr>
        <w:pStyle w:val="Heading1"/>
      </w:pPr>
      <w:bookmarkStart w:id="7" w:name="_Toc193624492"/>
      <w:r>
        <w:rPr>
          <w:rFonts w:ascii="Times New Roman" w:hAnsi="Times New Roman"/>
          <w:sz w:val="32"/>
        </w:rPr>
        <w:t>5. System Features</w:t>
      </w:r>
      <w:bookmarkEnd w:id="7"/>
    </w:p>
    <w:p w14:paraId="0936FE63" w14:textId="77777777" w:rsidR="00EE14A7" w:rsidRDefault="00000000">
      <w:pPr>
        <w:pStyle w:val="Heading2"/>
      </w:pPr>
      <w:bookmarkStart w:id="8" w:name="_Toc193624493"/>
      <w:r>
        <w:rPr>
          <w:rFonts w:ascii="Times New Roman" w:hAnsi="Times New Roman"/>
          <w:sz w:val="28"/>
        </w:rPr>
        <w:t>5.1 System Startup</w:t>
      </w:r>
      <w:bookmarkEnd w:id="8"/>
    </w:p>
    <w:p w14:paraId="1DC9E1CD" w14:textId="77777777" w:rsidR="00EE14A7" w:rsidRDefault="00000000">
      <w:pPr>
        <w:spacing w:after="240" w:line="240" w:lineRule="auto"/>
        <w:jc w:val="both"/>
      </w:pPr>
      <w:r>
        <w:rPr>
          <w:rFonts w:ascii="Times New Roman" w:hAnsi="Times New Roman"/>
        </w:rPr>
        <w:t>On startup, the FaceNRoll system performs several initialization checks to ensure proper functionality:</w:t>
      </w:r>
      <w:r>
        <w:rPr>
          <w:rFonts w:ascii="Times New Roman" w:hAnsi="Times New Roman"/>
        </w:rPr>
        <w:br/>
        <w:t xml:space="preserve">    </w:t>
      </w:r>
      <w:r>
        <w:rPr>
          <w:rFonts w:ascii="Times New Roman" w:hAnsi="Times New Roman"/>
        </w:rPr>
        <w:br/>
        <w:t xml:space="preserve">    • The system verifies the existence of embedding files for registered users in the database. This step ensures that all necessary data for face recognition is available and accessible.</w:t>
      </w:r>
      <w:r>
        <w:rPr>
          <w:rFonts w:ascii="Times New Roman" w:hAnsi="Times New Roman"/>
        </w:rPr>
        <w:br/>
        <w:t xml:space="preserve">    </w:t>
      </w:r>
      <w:r>
        <w:rPr>
          <w:rFonts w:ascii="Times New Roman" w:hAnsi="Times New Roman"/>
        </w:rPr>
        <w:br/>
        <w:t xml:space="preserve">    • If embeddings are missing for registered users but corresponding images are available, the system automatically </w:t>
      </w:r>
      <w:r>
        <w:rPr>
          <w:rFonts w:ascii="Times New Roman" w:hAnsi="Times New Roman"/>
        </w:rPr>
        <w:lastRenderedPageBreak/>
        <w:t>processes these images to create the necessary embeddings. This self-healing capability ensures system integrity even if previous operations were interrupted.</w:t>
      </w:r>
      <w:r>
        <w:rPr>
          <w:rFonts w:ascii="Times New Roman" w:hAnsi="Times New Roman"/>
        </w:rPr>
        <w:br/>
        <w:t xml:space="preserve">    </w:t>
      </w:r>
      <w:r>
        <w:rPr>
          <w:rFonts w:ascii="Times New Roman" w:hAnsi="Times New Roman"/>
        </w:rPr>
        <w:br/>
        <w:t xml:space="preserve">    • The system performs an environment check to verify that all required dependencies and services are available and properly configured. This includes checking database connectivity, camera access, and AI model availability.</w:t>
      </w:r>
      <w:r>
        <w:rPr>
          <w:rFonts w:ascii="Times New Roman" w:hAnsi="Times New Roman"/>
        </w:rPr>
        <w:br/>
        <w:t xml:space="preserve">    </w:t>
      </w:r>
      <w:r>
        <w:rPr>
          <w:rFonts w:ascii="Times New Roman" w:hAnsi="Times New Roman"/>
        </w:rPr>
        <w:br/>
        <w:t xml:space="preserve">    • A diagnostic log is generated during startup that records the system state, available resources, and any potential issues detected. This log is valuable for troubleshooting and system maintenance.</w:t>
      </w:r>
      <w:r>
        <w:rPr>
          <w:rFonts w:ascii="Times New Roman" w:hAnsi="Times New Roman"/>
        </w:rPr>
        <w:br/>
        <w:t xml:space="preserve">    </w:t>
      </w:r>
      <w:r>
        <w:rPr>
          <w:rFonts w:ascii="Times New Roman" w:hAnsi="Times New Roman"/>
        </w:rPr>
        <w:br/>
        <w:t xml:space="preserve">    • Once the initialization is complete, the system prompts the user for confirmation to start the face recognition service. This confirmation step ensures that the system only begins operation when an administrator is ready to monitor its activity.</w:t>
      </w:r>
      <w:r>
        <w:rPr>
          <w:rFonts w:ascii="Times New Roman" w:hAnsi="Times New Roman"/>
        </w:rPr>
        <w:br/>
        <w:t xml:space="preserve">    </w:t>
      </w:r>
      <w:r>
        <w:rPr>
          <w:rFonts w:ascii="Times New Roman" w:hAnsi="Times New Roman"/>
        </w:rPr>
        <w:br/>
        <w:t xml:space="preserve">    This comprehensive startup procedure ensures that the system is always in a consistent state before beginning operations, minimizing potential errors during runtime and providing clear feedback about any issues that need to be addressed.</w:t>
      </w:r>
      <w:r>
        <w:rPr>
          <w:rFonts w:ascii="Times New Roman" w:hAnsi="Times New Roman"/>
        </w:rPr>
        <w:br/>
        <w:t xml:space="preserve">    </w:t>
      </w:r>
      <w:r>
        <w:rPr>
          <w:rFonts w:ascii="Times New Roman" w:hAnsi="Times New Roman"/>
        </w:rPr>
        <w:br/>
        <w:t xml:space="preserve">    [Note: Add terminal screenshot here]</w:t>
      </w:r>
    </w:p>
    <w:p w14:paraId="64E83409" w14:textId="77777777" w:rsidR="00EE14A7" w:rsidRDefault="00000000">
      <w:pPr>
        <w:pStyle w:val="Heading2"/>
      </w:pPr>
      <w:bookmarkStart w:id="9" w:name="_Toc193624494"/>
      <w:r>
        <w:rPr>
          <w:rFonts w:ascii="Times New Roman" w:hAnsi="Times New Roman"/>
          <w:sz w:val="28"/>
        </w:rPr>
        <w:t>5.2 Admin Authentication</w:t>
      </w:r>
      <w:bookmarkEnd w:id="9"/>
    </w:p>
    <w:p w14:paraId="3B2130CF" w14:textId="77777777" w:rsidR="00EE14A7" w:rsidRDefault="00000000">
      <w:pPr>
        <w:spacing w:after="240" w:line="240" w:lineRule="auto"/>
        <w:jc w:val="both"/>
      </w:pPr>
      <w:r>
        <w:rPr>
          <w:rFonts w:ascii="Times New Roman" w:hAnsi="Times New Roman"/>
        </w:rPr>
        <w:t>To maintain security and control over the system, FaceNRoll implements a strict authentication mechanism for administrators:</w:t>
      </w:r>
      <w:r>
        <w:rPr>
          <w:rFonts w:ascii="Times New Roman" w:hAnsi="Times New Roman"/>
        </w:rPr>
        <w:br/>
        <w:t xml:space="preserve">    </w:t>
      </w:r>
      <w:r>
        <w:rPr>
          <w:rFonts w:ascii="Times New Roman" w:hAnsi="Times New Roman"/>
        </w:rPr>
        <w:br/>
        <w:t xml:space="preserve">    • The system supports up to two admin accounts to manage the entire platform. This limitation ensures tight control over administrative access while providing redundancy in case one administrator is unavailable.</w:t>
      </w:r>
      <w:r>
        <w:rPr>
          <w:rFonts w:ascii="Times New Roman" w:hAnsi="Times New Roman"/>
        </w:rPr>
        <w:br/>
        <w:t xml:space="preserve">    </w:t>
      </w:r>
      <w:r>
        <w:rPr>
          <w:rFonts w:ascii="Times New Roman" w:hAnsi="Times New Roman"/>
        </w:rPr>
        <w:br/>
        <w:t xml:space="preserve">    • Admin authentication is required to access the full functionality of the system, including user registration, attendance management, and system configuration. This multi-layered security approach prevents unauthorized access to sensitive functions.</w:t>
      </w:r>
      <w:r>
        <w:rPr>
          <w:rFonts w:ascii="Times New Roman" w:hAnsi="Times New Roman"/>
        </w:rPr>
        <w:br/>
        <w:t xml:space="preserve">    </w:t>
      </w:r>
      <w:r>
        <w:rPr>
          <w:rFonts w:ascii="Times New Roman" w:hAnsi="Times New Roman"/>
        </w:rPr>
        <w:br/>
        <w:t xml:space="preserve">    • The authentication process utilizes industry-standard security practices, including password hashing using bcrypt with salt, session management with secure HTTP-only cookies, and JWT (JSON Web Tokens) for API authorization.</w:t>
      </w:r>
      <w:r>
        <w:rPr>
          <w:rFonts w:ascii="Times New Roman" w:hAnsi="Times New Roman"/>
        </w:rPr>
        <w:br/>
        <w:t xml:space="preserve">    </w:t>
      </w:r>
      <w:r>
        <w:rPr>
          <w:rFonts w:ascii="Times New Roman" w:hAnsi="Times New Roman"/>
        </w:rPr>
        <w:br/>
        <w:t xml:space="preserve">    • Failed login attempts are logged and monitored, with temporary account lockouts implemented after multiple consecutive failures to prevent brute force attacks.</w:t>
      </w:r>
      <w:r>
        <w:rPr>
          <w:rFonts w:ascii="Times New Roman" w:hAnsi="Times New Roman"/>
        </w:rPr>
        <w:br/>
        <w:t xml:space="preserve">    </w:t>
      </w:r>
      <w:r>
        <w:rPr>
          <w:rFonts w:ascii="Times New Roman" w:hAnsi="Times New Roman"/>
        </w:rPr>
        <w:br/>
        <w:t xml:space="preserve">    • Upon successful startup, the system redirects to the login/signup page for admin authentication. The login interface provides clear feedback on authentication status and system readiness.</w:t>
      </w:r>
      <w:r>
        <w:rPr>
          <w:rFonts w:ascii="Times New Roman" w:hAnsi="Times New Roman"/>
        </w:rPr>
        <w:br/>
        <w:t xml:space="preserve">    </w:t>
      </w:r>
      <w:r>
        <w:rPr>
          <w:rFonts w:ascii="Times New Roman" w:hAnsi="Times New Roman"/>
        </w:rPr>
        <w:br/>
        <w:t xml:space="preserve">    • After successful authentication, the admin is directed to the main dashboard where all system functions are accessible. The dashboard provides a comprehensive overview of system status, recent attendance records, and any alerts requiring attention.</w:t>
      </w:r>
      <w:r>
        <w:rPr>
          <w:rFonts w:ascii="Times New Roman" w:hAnsi="Times New Roman"/>
        </w:rPr>
        <w:br/>
        <w:t xml:space="preserve">    </w:t>
      </w:r>
      <w:r>
        <w:rPr>
          <w:rFonts w:ascii="Times New Roman" w:hAnsi="Times New Roman"/>
        </w:rPr>
        <w:br/>
        <w:t xml:space="preserve">    • Session timeouts are implemented to automatically log out inactive administrators after a configurable period, reducing the risk of unauthorized access to an unattended admin session.</w:t>
      </w:r>
      <w:r>
        <w:rPr>
          <w:rFonts w:ascii="Times New Roman" w:hAnsi="Times New Roman"/>
        </w:rPr>
        <w:br/>
        <w:t xml:space="preserve">    </w:t>
      </w:r>
      <w:r>
        <w:rPr>
          <w:rFonts w:ascii="Times New Roman" w:hAnsi="Times New Roman"/>
        </w:rPr>
        <w:br/>
        <w:t xml:space="preserve">    This two-tier authentication approach ensures that only authorized personnel can make changes to the system configuration and access sensitive attendance data, protecting both the system integrity and user privacy.</w:t>
      </w:r>
      <w:r>
        <w:rPr>
          <w:rFonts w:ascii="Times New Roman" w:hAnsi="Times New Roman"/>
        </w:rPr>
        <w:br/>
        <w:t xml:space="preserve">    </w:t>
      </w:r>
      <w:r>
        <w:rPr>
          <w:rFonts w:ascii="Times New Roman" w:hAnsi="Times New Roman"/>
        </w:rPr>
        <w:br/>
        <w:t xml:space="preserve">    [Note: Add login/signup page screenshot here]</w:t>
      </w:r>
    </w:p>
    <w:p w14:paraId="035A527D" w14:textId="77777777" w:rsidR="00EE14A7" w:rsidRDefault="00000000">
      <w:pPr>
        <w:pStyle w:val="Heading2"/>
      </w:pPr>
      <w:bookmarkStart w:id="10" w:name="_Toc193624495"/>
      <w:r>
        <w:rPr>
          <w:rFonts w:ascii="Times New Roman" w:hAnsi="Times New Roman"/>
          <w:sz w:val="28"/>
        </w:rPr>
        <w:t>5.3 Face Recognition Module</w:t>
      </w:r>
      <w:bookmarkEnd w:id="10"/>
    </w:p>
    <w:p w14:paraId="3B1B3E5B" w14:textId="77777777" w:rsidR="00EE14A7" w:rsidRDefault="00000000">
      <w:pPr>
        <w:spacing w:after="240" w:line="240" w:lineRule="auto"/>
        <w:jc w:val="both"/>
      </w:pPr>
      <w:r>
        <w:rPr>
          <w:rFonts w:ascii="Times New Roman" w:hAnsi="Times New Roman"/>
        </w:rPr>
        <w:t>The face recognition module is the core component of FaceNRoll, responsible for identifying individuals and marking their attendance:</w:t>
      </w:r>
      <w:r>
        <w:rPr>
          <w:rFonts w:ascii="Times New Roman" w:hAnsi="Times New Roman"/>
        </w:rPr>
        <w:br/>
        <w:t xml:space="preserve">    </w:t>
      </w:r>
      <w:r>
        <w:rPr>
          <w:rFonts w:ascii="Times New Roman" w:hAnsi="Times New Roman"/>
        </w:rPr>
        <w:br/>
        <w:t xml:space="preserve">    • The module can run continuously 24/7 when the system is operational and an admin is logged in. This persistent operation ensures that attendance is recorded accurately regardless of when individuals present themselves to the system.</w:t>
      </w:r>
      <w:r>
        <w:rPr>
          <w:rFonts w:ascii="Times New Roman" w:hAnsi="Times New Roman"/>
        </w:rPr>
        <w:br/>
        <w:t xml:space="preserve">    </w:t>
      </w:r>
      <w:r>
        <w:rPr>
          <w:rFonts w:ascii="Times New Roman" w:hAnsi="Times New Roman"/>
        </w:rPr>
        <w:br/>
      </w:r>
      <w:r>
        <w:rPr>
          <w:rFonts w:ascii="Times New Roman" w:hAnsi="Times New Roman"/>
        </w:rPr>
        <w:lastRenderedPageBreak/>
        <w:t xml:space="preserve">    • Even if the admin navigates away from the face recognition page, the module continues to run in the background, ensuring consistent attendance marking. This background processing is implemented using WebWorkers in the browser to maintain performance while allowing administrators to perform other tasks.</w:t>
      </w:r>
      <w:r>
        <w:rPr>
          <w:rFonts w:ascii="Times New Roman" w:hAnsi="Times New Roman"/>
        </w:rPr>
        <w:br/>
        <w:t xml:space="preserve">    </w:t>
      </w:r>
      <w:r>
        <w:rPr>
          <w:rFonts w:ascii="Times New Roman" w:hAnsi="Times New Roman"/>
        </w:rPr>
        <w:br/>
        <w:t xml:space="preserve">    • The system implements time-based conditions for attendance marking, which can be customized according to specific requirements (e.g., marking attendance only during specified time windows). These conditions can be configured through an intuitive interface that supports complex scheduling patterns including recurring time slots, special events, and holiday exclusions.</w:t>
      </w:r>
      <w:r>
        <w:rPr>
          <w:rFonts w:ascii="Times New Roman" w:hAnsi="Times New Roman"/>
        </w:rPr>
        <w:br/>
        <w:t xml:space="preserve">    </w:t>
      </w:r>
      <w:r>
        <w:rPr>
          <w:rFonts w:ascii="Times New Roman" w:hAnsi="Times New Roman"/>
        </w:rPr>
        <w:br/>
        <w:t xml:space="preserve">    • The recognition process follows a sophisticated pipeline:</w:t>
      </w:r>
      <w:r>
        <w:rPr>
          <w:rFonts w:ascii="Times New Roman" w:hAnsi="Times New Roman"/>
        </w:rPr>
        <w:br/>
        <w:t xml:space="preserve">      1. Face detection using MediaPipe's face mesh model to locate faces in the camera feed</w:t>
      </w:r>
      <w:r>
        <w:rPr>
          <w:rFonts w:ascii="Times New Roman" w:hAnsi="Times New Roman"/>
        </w:rPr>
        <w:br/>
        <w:t xml:space="preserve">      2. Face alignment based on detected facial landmarks to normalize pose variations</w:t>
      </w:r>
      <w:r>
        <w:rPr>
          <w:rFonts w:ascii="Times New Roman" w:hAnsi="Times New Roman"/>
        </w:rPr>
        <w:br/>
        <w:t xml:space="preserve">      3. Image preprocessing including normalization, cropping, and resizing</w:t>
      </w:r>
      <w:r>
        <w:rPr>
          <w:rFonts w:ascii="Times New Roman" w:hAnsi="Times New Roman"/>
        </w:rPr>
        <w:br/>
        <w:t xml:space="preserve">      4. Embedding generation using the ResNet50 model</w:t>
      </w:r>
      <w:r>
        <w:rPr>
          <w:rFonts w:ascii="Times New Roman" w:hAnsi="Times New Roman"/>
        </w:rPr>
        <w:br/>
        <w:t xml:space="preserve">      5. Similarity comparison with stored embeddings of registered users</w:t>
      </w:r>
      <w:r>
        <w:rPr>
          <w:rFonts w:ascii="Times New Roman" w:hAnsi="Times New Roman"/>
        </w:rPr>
        <w:br/>
        <w:t xml:space="preserve">      6. Decision making based on similarity thresholds and confidence scores</w:t>
      </w:r>
      <w:r>
        <w:rPr>
          <w:rFonts w:ascii="Times New Roman" w:hAnsi="Times New Roman"/>
        </w:rPr>
        <w:br/>
        <w:t xml:space="preserve">    </w:t>
      </w:r>
      <w:r>
        <w:rPr>
          <w:rFonts w:ascii="Times New Roman" w:hAnsi="Times New Roman"/>
        </w:rPr>
        <w:br/>
        <w:t xml:space="preserve">    • The system implements a verification step for borderline matches (similarity scores close to the threshold) by requesting additional frames for confirmation, reducing false positives in challenging recognition scenarios.</w:t>
      </w:r>
      <w:r>
        <w:rPr>
          <w:rFonts w:ascii="Times New Roman" w:hAnsi="Times New Roman"/>
        </w:rPr>
        <w:br/>
        <w:t xml:space="preserve">    </w:t>
      </w:r>
      <w:r>
        <w:rPr>
          <w:rFonts w:ascii="Times New Roman" w:hAnsi="Times New Roman"/>
        </w:rPr>
        <w:br/>
        <w:t xml:space="preserve">    • Real-time feedback is provided through the interface, showing confidence scores, match status, and attendance confirmation to both administrators and users being recognized.</w:t>
      </w:r>
      <w:r>
        <w:rPr>
          <w:rFonts w:ascii="Times New Roman" w:hAnsi="Times New Roman"/>
        </w:rPr>
        <w:br/>
        <w:t xml:space="preserve">    </w:t>
      </w:r>
      <w:r>
        <w:rPr>
          <w:rFonts w:ascii="Times New Roman" w:hAnsi="Times New Roman"/>
        </w:rPr>
        <w:br/>
        <w:t xml:space="preserve">    • The module includes adaptive brightness adjustment to compensate for varying lighting conditions, ensuring consistent recognition performance throughout the day.</w:t>
      </w:r>
      <w:r>
        <w:rPr>
          <w:rFonts w:ascii="Times New Roman" w:hAnsi="Times New Roman"/>
        </w:rPr>
        <w:br/>
        <w:t xml:space="preserve">    </w:t>
      </w:r>
      <w:r>
        <w:rPr>
          <w:rFonts w:ascii="Times New Roman" w:hAnsi="Times New Roman"/>
        </w:rPr>
        <w:br/>
        <w:t xml:space="preserve">    This automated approach eliminates the need for manual attendance tracking, significantly reducing administrative overhead and the potential for errors while providing a seamless experience for both administrators and users.</w:t>
      </w:r>
      <w:r>
        <w:rPr>
          <w:rFonts w:ascii="Times New Roman" w:hAnsi="Times New Roman"/>
        </w:rPr>
        <w:br/>
        <w:t xml:space="preserve">    </w:t>
      </w:r>
      <w:r>
        <w:rPr>
          <w:rFonts w:ascii="Times New Roman" w:hAnsi="Times New Roman"/>
        </w:rPr>
        <w:br/>
        <w:t xml:space="preserve">    [Note: Add face recognition interface screenshot here]</w:t>
      </w:r>
    </w:p>
    <w:p w14:paraId="1F3404B3" w14:textId="77777777" w:rsidR="00EE14A7" w:rsidRDefault="00000000">
      <w:pPr>
        <w:pStyle w:val="Heading2"/>
      </w:pPr>
      <w:bookmarkStart w:id="11" w:name="_Toc193624496"/>
      <w:r>
        <w:rPr>
          <w:rFonts w:ascii="Times New Roman" w:hAnsi="Times New Roman"/>
          <w:sz w:val="28"/>
        </w:rPr>
        <w:t>5.4 User Registration</w:t>
      </w:r>
      <w:bookmarkEnd w:id="11"/>
    </w:p>
    <w:p w14:paraId="29A50020" w14:textId="77777777" w:rsidR="00EE14A7" w:rsidRDefault="00000000">
      <w:pPr>
        <w:spacing w:after="240" w:line="240" w:lineRule="auto"/>
        <w:jc w:val="both"/>
      </w:pPr>
      <w:r>
        <w:rPr>
          <w:rFonts w:ascii="Times New Roman" w:hAnsi="Times New Roman"/>
        </w:rPr>
        <w:t>The user registration process in FaceNRoll is designed to be thorough and accurate, ensuring reliable face recognition in the future:</w:t>
      </w:r>
      <w:r>
        <w:rPr>
          <w:rFonts w:ascii="Times New Roman" w:hAnsi="Times New Roman"/>
        </w:rPr>
        <w:br/>
        <w:t xml:space="preserve">    </w:t>
      </w:r>
      <w:r>
        <w:rPr>
          <w:rFonts w:ascii="Times New Roman" w:hAnsi="Times New Roman"/>
        </w:rPr>
        <w:br/>
        <w:t xml:space="preserve">    The process consists of three main steps:</w:t>
      </w:r>
      <w:r>
        <w:rPr>
          <w:rFonts w:ascii="Times New Roman" w:hAnsi="Times New Roman"/>
        </w:rPr>
        <w:br/>
        <w:t xml:space="preserve">    </w:t>
      </w:r>
      <w:r>
        <w:rPr>
          <w:rFonts w:ascii="Times New Roman" w:hAnsi="Times New Roman"/>
        </w:rPr>
        <w:br/>
        <w:t xml:space="preserve">    1. User Information Collection:</w:t>
      </w:r>
      <w:r>
        <w:rPr>
          <w:rFonts w:ascii="Times New Roman" w:hAnsi="Times New Roman"/>
        </w:rPr>
        <w:br/>
        <w:t xml:space="preserve">       • The system collects essential details of the user, such as name, ID, email address, and other relevant information.</w:t>
      </w:r>
      <w:r>
        <w:rPr>
          <w:rFonts w:ascii="Times New Roman" w:hAnsi="Times New Roman"/>
        </w:rPr>
        <w:br/>
        <w:t xml:space="preserve">       • This information forms the base profile of the user in the system.</w:t>
      </w:r>
      <w:r>
        <w:rPr>
          <w:rFonts w:ascii="Times New Roman" w:hAnsi="Times New Roman"/>
        </w:rPr>
        <w:br/>
        <w:t xml:space="preserve">       • Additional fields can be customized based on organizational requirements, such as department, position, student/employee ID, contact information, and access level.</w:t>
      </w:r>
      <w:r>
        <w:rPr>
          <w:rFonts w:ascii="Times New Roman" w:hAnsi="Times New Roman"/>
        </w:rPr>
        <w:br/>
        <w:t xml:space="preserve">       • The system performs real-time validation of entered data, ensuring information integrity before proceeding.</w:t>
      </w:r>
      <w:r>
        <w:rPr>
          <w:rFonts w:ascii="Times New Roman" w:hAnsi="Times New Roman"/>
        </w:rPr>
        <w:br/>
        <w:t xml:space="preserve">    </w:t>
      </w:r>
      <w:r>
        <w:rPr>
          <w:rFonts w:ascii="Times New Roman" w:hAnsi="Times New Roman"/>
        </w:rPr>
        <w:br/>
        <w:t xml:space="preserve">    2. Face Image Capture:</w:t>
      </w:r>
      <w:r>
        <w:rPr>
          <w:rFonts w:ascii="Times New Roman" w:hAnsi="Times New Roman"/>
        </w:rPr>
        <w:br/>
        <w:t xml:space="preserve">       • The system captures 8 images of the user's face from different angles and poses.</w:t>
      </w:r>
      <w:r>
        <w:rPr>
          <w:rFonts w:ascii="Times New Roman" w:hAnsi="Times New Roman"/>
        </w:rPr>
        <w:br/>
        <w:t xml:space="preserve">       • These multiple poses ensure comprehensive feature extraction, improving recognition accuracy across various viewing angles.</w:t>
      </w:r>
      <w:r>
        <w:rPr>
          <w:rFonts w:ascii="Times New Roman" w:hAnsi="Times New Roman"/>
        </w:rPr>
        <w:br/>
        <w:t xml:space="preserve">       • The 8 poses typically include frontal, left profile, right profile, slight up and down tilts, and combinations of these.</w:t>
      </w:r>
      <w:r>
        <w:rPr>
          <w:rFonts w:ascii="Times New Roman" w:hAnsi="Times New Roman"/>
        </w:rPr>
        <w:br/>
        <w:t xml:space="preserve">       • An interactive guidance system helps users position their faces correctly for each capture, with visual cues and feedback to ensure optimal image quality.</w:t>
      </w:r>
      <w:r>
        <w:rPr>
          <w:rFonts w:ascii="Times New Roman" w:hAnsi="Times New Roman"/>
        </w:rPr>
        <w:br/>
        <w:t xml:space="preserve">       • Real-time quality assessment evaluates factors such as lighting, clarity, and face positioning before accepting each image.</w:t>
      </w:r>
      <w:r>
        <w:rPr>
          <w:rFonts w:ascii="Times New Roman" w:hAnsi="Times New Roman"/>
        </w:rPr>
        <w:br/>
        <w:t xml:space="preserve">    </w:t>
      </w:r>
      <w:r>
        <w:rPr>
          <w:rFonts w:ascii="Times New Roman" w:hAnsi="Times New Roman"/>
        </w:rPr>
        <w:br/>
        <w:t xml:space="preserve">    3. Validation and Confirmation:</w:t>
      </w:r>
      <w:r>
        <w:rPr>
          <w:rFonts w:ascii="Times New Roman" w:hAnsi="Times New Roman"/>
        </w:rPr>
        <w:br/>
        <w:t xml:space="preserve">       • All collected information and images are presented for review before final registration.</w:t>
      </w:r>
      <w:r>
        <w:rPr>
          <w:rFonts w:ascii="Times New Roman" w:hAnsi="Times New Roman"/>
        </w:rPr>
        <w:br/>
        <w:t xml:space="preserve">       • The system validates each face image using the ResNet50 model to ensure clear face detection.</w:t>
      </w:r>
      <w:r>
        <w:rPr>
          <w:rFonts w:ascii="Times New Roman" w:hAnsi="Times New Roman"/>
        </w:rPr>
        <w:br/>
        <w:t xml:space="preserve">       • If any image fails validation, the system prompts the user to retake the photo, providing specific guidance on </w:t>
      </w:r>
      <w:r>
        <w:rPr>
          <w:rFonts w:ascii="Times New Roman" w:hAnsi="Times New Roman"/>
        </w:rPr>
        <w:lastRenderedPageBreak/>
        <w:t>what needs improvement.</w:t>
      </w:r>
      <w:r>
        <w:rPr>
          <w:rFonts w:ascii="Times New Roman" w:hAnsi="Times New Roman"/>
        </w:rPr>
        <w:br/>
        <w:t xml:space="preserve">       • Upon successful validation, the system requests confirmation to complete the registration.</w:t>
      </w:r>
      <w:r>
        <w:rPr>
          <w:rFonts w:ascii="Times New Roman" w:hAnsi="Times New Roman"/>
        </w:rPr>
        <w:br/>
        <w:t xml:space="preserve">       • A summary of all collected data is presented to ensure accuracy and completeness before finalization.</w:t>
      </w:r>
      <w:r>
        <w:rPr>
          <w:rFonts w:ascii="Times New Roman" w:hAnsi="Times New Roman"/>
        </w:rPr>
        <w:br/>
        <w:t xml:space="preserve">    </w:t>
      </w:r>
      <w:r>
        <w:rPr>
          <w:rFonts w:ascii="Times New Roman" w:hAnsi="Times New Roman"/>
        </w:rPr>
        <w:br/>
        <w:t xml:space="preserve">    Once confirmed, the system:</w:t>
      </w:r>
      <w:r>
        <w:rPr>
          <w:rFonts w:ascii="Times New Roman" w:hAnsi="Times New Roman"/>
        </w:rPr>
        <w:br/>
        <w:t xml:space="preserve">    • Stores the user information and images in the MongoDB database with appropriate indexing for efficient retrieval.</w:t>
      </w:r>
      <w:r>
        <w:rPr>
          <w:rFonts w:ascii="Times New Roman" w:hAnsi="Times New Roman"/>
        </w:rPr>
        <w:br/>
        <w:t xml:space="preserve">    • Generates face embeddings for the user and saves them for future recognition, creating a unique biometric signature.</w:t>
      </w:r>
      <w:r>
        <w:rPr>
          <w:rFonts w:ascii="Times New Roman" w:hAnsi="Times New Roman"/>
        </w:rPr>
        <w:br/>
        <w:t xml:space="preserve">    • Sends a confirmation email to the user's registered email address with their registration details and system access information.</w:t>
      </w:r>
      <w:r>
        <w:rPr>
          <w:rFonts w:ascii="Times New Roman" w:hAnsi="Times New Roman"/>
        </w:rPr>
        <w:br/>
        <w:t xml:space="preserve">    • Creates an audit log entry documenting the registration process, including timestamp, admin ID, and registration status.</w:t>
      </w:r>
      <w:r>
        <w:rPr>
          <w:rFonts w:ascii="Times New Roman" w:hAnsi="Times New Roman"/>
        </w:rPr>
        <w:br/>
        <w:t xml:space="preserve">    </w:t>
      </w:r>
      <w:r>
        <w:rPr>
          <w:rFonts w:ascii="Times New Roman" w:hAnsi="Times New Roman"/>
        </w:rPr>
        <w:br/>
        <w:t xml:space="preserve">    This multi-step registration process with validation ensures high-quality face data, which directly impacts the accuracy of subsequent face recognition operations. The comprehensive approach balances thoroughness with user experience, making the registration process both effective and user-friendly.</w:t>
      </w:r>
      <w:r>
        <w:rPr>
          <w:rFonts w:ascii="Times New Roman" w:hAnsi="Times New Roman"/>
        </w:rPr>
        <w:br/>
        <w:t xml:space="preserve">    </w:t>
      </w:r>
      <w:r>
        <w:rPr>
          <w:rFonts w:ascii="Times New Roman" w:hAnsi="Times New Roman"/>
        </w:rPr>
        <w:br/>
        <w:t xml:space="preserve">    [Note: Add registration process screenshots here]</w:t>
      </w:r>
    </w:p>
    <w:p w14:paraId="3A028ED6" w14:textId="77777777" w:rsidR="00EE14A7" w:rsidRDefault="00000000">
      <w:pPr>
        <w:pStyle w:val="Heading2"/>
      </w:pPr>
      <w:bookmarkStart w:id="12" w:name="_Toc193624497"/>
      <w:r>
        <w:rPr>
          <w:rFonts w:ascii="Times New Roman" w:hAnsi="Times New Roman"/>
          <w:sz w:val="28"/>
        </w:rPr>
        <w:t>5.5 User Management</w:t>
      </w:r>
      <w:bookmarkEnd w:id="12"/>
    </w:p>
    <w:p w14:paraId="0F2E7EF6" w14:textId="77777777" w:rsidR="00EE14A7" w:rsidRDefault="00000000">
      <w:pPr>
        <w:spacing w:after="240" w:line="240" w:lineRule="auto"/>
        <w:jc w:val="both"/>
      </w:pPr>
      <w:r>
        <w:rPr>
          <w:rFonts w:ascii="Times New Roman" w:hAnsi="Times New Roman"/>
        </w:rPr>
        <w:t>The User Details section provides comprehensive management capabilities for all registered users in the system:</w:t>
      </w:r>
      <w:r>
        <w:rPr>
          <w:rFonts w:ascii="Times New Roman" w:hAnsi="Times New Roman"/>
        </w:rPr>
        <w:br/>
        <w:t xml:space="preserve">    </w:t>
      </w:r>
      <w:r>
        <w:rPr>
          <w:rFonts w:ascii="Times New Roman" w:hAnsi="Times New Roman"/>
        </w:rPr>
        <w:br/>
        <w:t xml:space="preserve">    • The interface displays a complete list of all registered users with their essential details in an intuitive table format, allowing for quick browsing and reference.</w:t>
      </w:r>
      <w:r>
        <w:rPr>
          <w:rFonts w:ascii="Times New Roman" w:hAnsi="Times New Roman"/>
        </w:rPr>
        <w:br/>
        <w:t xml:space="preserve">    </w:t>
      </w:r>
      <w:r>
        <w:rPr>
          <w:rFonts w:ascii="Times New Roman" w:hAnsi="Times New Roman"/>
        </w:rPr>
        <w:br/>
        <w:t xml:space="preserve">    • Administrators can view user profiles, including their registration information and attendance history. The profile view includes a summary of attendance statistics, such as present days, absent days, late arrivals, and attendance percentage over customizable time periods.</w:t>
      </w:r>
      <w:r>
        <w:rPr>
          <w:rFonts w:ascii="Times New Roman" w:hAnsi="Times New Roman"/>
        </w:rPr>
        <w:br/>
        <w:t xml:space="preserve">    </w:t>
      </w:r>
      <w:r>
        <w:rPr>
          <w:rFonts w:ascii="Times New Roman" w:hAnsi="Times New Roman"/>
        </w:rPr>
        <w:br/>
        <w:t xml:space="preserve">    • The system allows administrators to edit user details such as name, email address, and other profile information as needed. All changes are tracked in an audit log to maintain data integrity and accountability.</w:t>
      </w:r>
      <w:r>
        <w:rPr>
          <w:rFonts w:ascii="Times New Roman" w:hAnsi="Times New Roman"/>
        </w:rPr>
        <w:br/>
        <w:t xml:space="preserve">    </w:t>
      </w:r>
      <w:r>
        <w:rPr>
          <w:rFonts w:ascii="Times New Roman" w:hAnsi="Times New Roman"/>
        </w:rPr>
        <w:br/>
        <w:t xml:space="preserve">    • While the images used for face recognition cannot be directly edited through this interface (to maintain recognition integrity), administrators can update all other user information. If face image updates are necessary, the system provides a guided workflow to recapture face data while preserving historical attendance records.</w:t>
      </w:r>
      <w:r>
        <w:rPr>
          <w:rFonts w:ascii="Times New Roman" w:hAnsi="Times New Roman"/>
        </w:rPr>
        <w:br/>
        <w:t xml:space="preserve">    </w:t>
      </w:r>
      <w:r>
        <w:rPr>
          <w:rFonts w:ascii="Times New Roman" w:hAnsi="Times New Roman"/>
        </w:rPr>
        <w:br/>
        <w:t xml:space="preserve">    • Advanced filtering capabilities allow administrators to quickly locate specific users or groups based on multiple criteria, including name, ID, department, registration date, or attendance status. The filtering system supports complex queries with multiple conditions.</w:t>
      </w:r>
      <w:r>
        <w:rPr>
          <w:rFonts w:ascii="Times New Roman" w:hAnsi="Times New Roman"/>
        </w:rPr>
        <w:br/>
        <w:t xml:space="preserve">    </w:t>
      </w:r>
      <w:r>
        <w:rPr>
          <w:rFonts w:ascii="Times New Roman" w:hAnsi="Times New Roman"/>
        </w:rPr>
        <w:br/>
        <w:t xml:space="preserve">    • Bulk operations enable efficient management of large user groups, including batch status updates, department changes, or export operations. These features are particularly valuable in large organizations with frequent administrative changes.</w:t>
      </w:r>
      <w:r>
        <w:rPr>
          <w:rFonts w:ascii="Times New Roman" w:hAnsi="Times New Roman"/>
        </w:rPr>
        <w:br/>
        <w:t xml:space="preserve">    </w:t>
      </w:r>
      <w:r>
        <w:rPr>
          <w:rFonts w:ascii="Times New Roman" w:hAnsi="Times New Roman"/>
        </w:rPr>
        <w:br/>
        <w:t xml:space="preserve">    • User deactivation functionality allows administrators to temporarily suspend or permanently remove users from the active roster while preserving their historical data for reporting purposes. Deactivated users can be reactivated if needed, with all their previous information intact.</w:t>
      </w:r>
      <w:r>
        <w:rPr>
          <w:rFonts w:ascii="Times New Roman" w:hAnsi="Times New Roman"/>
        </w:rPr>
        <w:br/>
        <w:t xml:space="preserve">    </w:t>
      </w:r>
      <w:r>
        <w:rPr>
          <w:rFonts w:ascii="Times New Roman" w:hAnsi="Times New Roman"/>
        </w:rPr>
        <w:br/>
        <w:t xml:space="preserve">    This centralized user management approach ensures that user information remains up-to-date and accurate, which is critical for proper system functioning and reporting. The intuitive interface design minimizes training requirements for administrators while providing powerful management capabilities.</w:t>
      </w:r>
      <w:r>
        <w:rPr>
          <w:rFonts w:ascii="Times New Roman" w:hAnsi="Times New Roman"/>
        </w:rPr>
        <w:br/>
        <w:t xml:space="preserve">    </w:t>
      </w:r>
      <w:r>
        <w:rPr>
          <w:rFonts w:ascii="Times New Roman" w:hAnsi="Times New Roman"/>
        </w:rPr>
        <w:br/>
        <w:t xml:space="preserve">    [Note: Add user management interface screenshot here]</w:t>
      </w:r>
    </w:p>
    <w:p w14:paraId="05C96755" w14:textId="77777777" w:rsidR="00EE14A7" w:rsidRDefault="00000000">
      <w:pPr>
        <w:pStyle w:val="Heading2"/>
      </w:pPr>
      <w:bookmarkStart w:id="13" w:name="_Toc193624498"/>
      <w:r>
        <w:rPr>
          <w:rFonts w:ascii="Times New Roman" w:hAnsi="Times New Roman"/>
          <w:sz w:val="28"/>
        </w:rPr>
        <w:t>5.6 Attendance Details</w:t>
      </w:r>
      <w:bookmarkEnd w:id="13"/>
    </w:p>
    <w:p w14:paraId="1A8DD1B1" w14:textId="77777777" w:rsidR="00EE14A7" w:rsidRDefault="00000000">
      <w:pPr>
        <w:spacing w:after="240" w:line="240" w:lineRule="auto"/>
        <w:jc w:val="both"/>
      </w:pPr>
      <w:r>
        <w:rPr>
          <w:rFonts w:ascii="Times New Roman" w:hAnsi="Times New Roman"/>
        </w:rPr>
        <w:t>The Attendance Details section provides a comprehensive view of attendance records with powerful management features:</w:t>
      </w:r>
      <w:r>
        <w:rPr>
          <w:rFonts w:ascii="Times New Roman" w:hAnsi="Times New Roman"/>
        </w:rPr>
        <w:br/>
        <w:t xml:space="preserve">    </w:t>
      </w:r>
      <w:r>
        <w:rPr>
          <w:rFonts w:ascii="Times New Roman" w:hAnsi="Times New Roman"/>
        </w:rPr>
        <w:br/>
        <w:t xml:space="preserve">    • The interface displays attendance records of all registered users in a tabular format, showing key information such </w:t>
      </w:r>
      <w:r>
        <w:rPr>
          <w:rFonts w:ascii="Times New Roman" w:hAnsi="Times New Roman"/>
        </w:rPr>
        <w:lastRenderedPageBreak/>
        <w:t>as date, time, user name, and status. The view supports both chronological and user-centric perspectives for flexible data analysis.</w:t>
      </w:r>
      <w:r>
        <w:rPr>
          <w:rFonts w:ascii="Times New Roman" w:hAnsi="Times New Roman"/>
        </w:rPr>
        <w:br/>
        <w:t xml:space="preserve">    </w:t>
      </w:r>
      <w:r>
        <w:rPr>
          <w:rFonts w:ascii="Times New Roman" w:hAnsi="Times New Roman"/>
        </w:rPr>
        <w:br/>
        <w:t xml:space="preserve">    • Advanced filtering options allow administrators to sort and filter attendance data based on various parameters:</w:t>
      </w:r>
      <w:r>
        <w:rPr>
          <w:rFonts w:ascii="Times New Roman" w:hAnsi="Times New Roman"/>
        </w:rPr>
        <w:br/>
        <w:t xml:space="preserve">      - Date range (daily, weekly, monthly views) with calendar-based selection</w:t>
      </w:r>
      <w:r>
        <w:rPr>
          <w:rFonts w:ascii="Times New Roman" w:hAnsi="Times New Roman"/>
        </w:rPr>
        <w:br/>
        <w:t xml:space="preserve">      - User email or ID with typeahead search functionality</w:t>
      </w:r>
      <w:r>
        <w:rPr>
          <w:rFonts w:ascii="Times New Roman" w:hAnsi="Times New Roman"/>
        </w:rPr>
        <w:br/>
        <w:t xml:space="preserve">      - Attendance status (present, absent, late) with color-coded indicators</w:t>
      </w:r>
      <w:r>
        <w:rPr>
          <w:rFonts w:ascii="Times New Roman" w:hAnsi="Times New Roman"/>
        </w:rPr>
        <w:br/>
        <w:t xml:space="preserve">      - Department or group filters for organizational segmentation</w:t>
      </w:r>
      <w:r>
        <w:rPr>
          <w:rFonts w:ascii="Times New Roman" w:hAnsi="Times New Roman"/>
        </w:rPr>
        <w:br/>
        <w:t xml:space="preserve">      - Custom criteria combinations for complex queries</w:t>
      </w:r>
      <w:r>
        <w:rPr>
          <w:rFonts w:ascii="Times New Roman" w:hAnsi="Times New Roman"/>
        </w:rPr>
        <w:br/>
        <w:t xml:space="preserve">    </w:t>
      </w:r>
      <w:r>
        <w:rPr>
          <w:rFonts w:ascii="Times New Roman" w:hAnsi="Times New Roman"/>
        </w:rPr>
        <w:br/>
        <w:t xml:space="preserve">    • The system provides multiple data export options to facilitate reporting and analysis:</w:t>
      </w:r>
      <w:r>
        <w:rPr>
          <w:rFonts w:ascii="Times New Roman" w:hAnsi="Times New Roman"/>
        </w:rPr>
        <w:br/>
        <w:t xml:space="preserve">      - Email reports: Administrators can send attendance reports directly to specified email addresses with customizable templates and formatting options.</w:t>
      </w:r>
      <w:r>
        <w:rPr>
          <w:rFonts w:ascii="Times New Roman" w:hAnsi="Times New Roman"/>
        </w:rPr>
        <w:br/>
        <w:t xml:space="preserve">      - CSV download: Attendance data can be exported in CSV format for further analysis in spreadsheet applications, with options to select specific fields and date ranges.</w:t>
      </w:r>
      <w:r>
        <w:rPr>
          <w:rFonts w:ascii="Times New Roman" w:hAnsi="Times New Roman"/>
        </w:rPr>
        <w:br/>
        <w:t xml:space="preserve">      - PDF download: Formatted attendance reports can be generated as PDF documents for official purposes, including organizational branding and signature fields.</w:t>
      </w:r>
      <w:r>
        <w:rPr>
          <w:rFonts w:ascii="Times New Roman" w:hAnsi="Times New Roman"/>
        </w:rPr>
        <w:br/>
        <w:t xml:space="preserve">      - Scheduled reports: Administrators can configure automatic report generation and distribution on daily, weekly, or monthly schedules.</w:t>
      </w:r>
      <w:r>
        <w:rPr>
          <w:rFonts w:ascii="Times New Roman" w:hAnsi="Times New Roman"/>
        </w:rPr>
        <w:br/>
        <w:t xml:space="preserve">    </w:t>
      </w:r>
      <w:r>
        <w:rPr>
          <w:rFonts w:ascii="Times New Roman" w:hAnsi="Times New Roman"/>
        </w:rPr>
        <w:br/>
        <w:t xml:space="preserve">    • Manual attendance adjustment features allow administrators to correct errors or handle exceptional cases:</w:t>
      </w:r>
      <w:r>
        <w:rPr>
          <w:rFonts w:ascii="Times New Roman" w:hAnsi="Times New Roman"/>
        </w:rPr>
        <w:br/>
        <w:t xml:space="preserve">      - Adding missed attendance entries with appropriate documentation</w:t>
      </w:r>
      <w:r>
        <w:rPr>
          <w:rFonts w:ascii="Times New Roman" w:hAnsi="Times New Roman"/>
        </w:rPr>
        <w:br/>
        <w:t xml:space="preserve">      - Modifying incorrect entries with audit trail tracking</w:t>
      </w:r>
      <w:r>
        <w:rPr>
          <w:rFonts w:ascii="Times New Roman" w:hAnsi="Times New Roman"/>
        </w:rPr>
        <w:br/>
        <w:t xml:space="preserve">      - Applying attendance policies such as leave requests or excused absences</w:t>
      </w:r>
      <w:r>
        <w:rPr>
          <w:rFonts w:ascii="Times New Roman" w:hAnsi="Times New Roman"/>
        </w:rPr>
        <w:br/>
        <w:t xml:space="preserve">      - Batch updates for multiple users in case of system downtime</w:t>
      </w:r>
      <w:r>
        <w:rPr>
          <w:rFonts w:ascii="Times New Roman" w:hAnsi="Times New Roman"/>
        </w:rPr>
        <w:br/>
        <w:t xml:space="preserve">    </w:t>
      </w:r>
      <w:r>
        <w:rPr>
          <w:rFonts w:ascii="Times New Roman" w:hAnsi="Times New Roman"/>
        </w:rPr>
        <w:br/>
        <w:t xml:space="preserve">    • The interface also includes a quick summary view showing attendance statistics such as present percentage, absence trends, and punctuality metrics. Interactive charts visualize these metrics for intuitive understanding of attendance patterns.</w:t>
      </w:r>
      <w:r>
        <w:rPr>
          <w:rFonts w:ascii="Times New Roman" w:hAnsi="Times New Roman"/>
        </w:rPr>
        <w:br/>
        <w:t xml:space="preserve">    </w:t>
      </w:r>
      <w:r>
        <w:rPr>
          <w:rFonts w:ascii="Times New Roman" w:hAnsi="Times New Roman"/>
        </w:rPr>
        <w:br/>
        <w:t xml:space="preserve">    These comprehensive attendance management features make it easy for administrators to monitor attendance patterns, generate reports for stakeholders, and identify potential issues requiring attention, all while maintaining a detailed audit trail for accountability and compliance purposes.</w:t>
      </w:r>
      <w:r>
        <w:rPr>
          <w:rFonts w:ascii="Times New Roman" w:hAnsi="Times New Roman"/>
        </w:rPr>
        <w:br/>
        <w:t xml:space="preserve">    </w:t>
      </w:r>
      <w:r>
        <w:rPr>
          <w:rFonts w:ascii="Times New Roman" w:hAnsi="Times New Roman"/>
        </w:rPr>
        <w:br/>
        <w:t xml:space="preserve">    The system includes configurable attendance policies that can automatically flag violations such as excessive absences or late arrivals, helping administrators identify attendance issues before they become problematic. These policy rules can be customized to match specific organizational requirements and can trigger notifications when thresholds are exceeded.</w:t>
      </w:r>
      <w:r>
        <w:rPr>
          <w:rFonts w:ascii="Times New Roman" w:hAnsi="Times New Roman"/>
        </w:rPr>
        <w:br/>
        <w:t xml:space="preserve">    </w:t>
      </w:r>
      <w:r>
        <w:rPr>
          <w:rFonts w:ascii="Times New Roman" w:hAnsi="Times New Roman"/>
        </w:rPr>
        <w:br/>
        <w:t xml:space="preserve">    [Note: Add attendance details interface screenshot here]</w:t>
      </w:r>
    </w:p>
    <w:p w14:paraId="4DB2346A" w14:textId="77777777" w:rsidR="00EE14A7" w:rsidRDefault="00000000">
      <w:pPr>
        <w:pStyle w:val="Heading2"/>
      </w:pPr>
      <w:bookmarkStart w:id="14" w:name="_Toc193624499"/>
      <w:r>
        <w:rPr>
          <w:rFonts w:ascii="Times New Roman" w:hAnsi="Times New Roman"/>
          <w:sz w:val="28"/>
        </w:rPr>
        <w:t>5.7 Attendance Analytics</w:t>
      </w:r>
      <w:bookmarkEnd w:id="14"/>
    </w:p>
    <w:p w14:paraId="48919A6D" w14:textId="77777777" w:rsidR="00EE14A7" w:rsidRDefault="00000000">
      <w:pPr>
        <w:spacing w:after="240" w:line="240" w:lineRule="auto"/>
        <w:jc w:val="both"/>
      </w:pPr>
      <w:r>
        <w:rPr>
          <w:rFonts w:ascii="Times New Roman" w:hAnsi="Times New Roman"/>
        </w:rPr>
        <w:t>The Attendance Analytics module provides in-depth insights into attendance patterns through visual representations and statistical analysis:</w:t>
      </w:r>
      <w:r>
        <w:rPr>
          <w:rFonts w:ascii="Times New Roman" w:hAnsi="Times New Roman"/>
        </w:rPr>
        <w:br/>
        <w:t xml:space="preserve">    </w:t>
      </w:r>
      <w:r>
        <w:rPr>
          <w:rFonts w:ascii="Times New Roman" w:hAnsi="Times New Roman"/>
        </w:rPr>
        <w:br/>
        <w:t xml:space="preserve">    • Interactive dashboards display key attendance metrics such as:</w:t>
      </w:r>
      <w:r>
        <w:rPr>
          <w:rFonts w:ascii="Times New Roman" w:hAnsi="Times New Roman"/>
        </w:rPr>
        <w:br/>
        <w:t xml:space="preserve">      - Overall attendance rates across different time periods, with trend analysis and historical comparisons</w:t>
      </w:r>
      <w:r>
        <w:rPr>
          <w:rFonts w:ascii="Times New Roman" w:hAnsi="Times New Roman"/>
        </w:rPr>
        <w:br/>
        <w:t xml:space="preserve">      - Individual attendance patterns and trends, highlighting consistency and changes over time</w:t>
      </w:r>
      <w:r>
        <w:rPr>
          <w:rFonts w:ascii="Times New Roman" w:hAnsi="Times New Roman"/>
        </w:rPr>
        <w:br/>
        <w:t xml:space="preserve">      - Comparative analysis between different users or groups, identifying variations in attendance behavior</w:t>
      </w:r>
      <w:r>
        <w:rPr>
          <w:rFonts w:ascii="Times New Roman" w:hAnsi="Times New Roman"/>
        </w:rPr>
        <w:br/>
        <w:t xml:space="preserve">      - Peak attendance times and absence patterns, helping optimize scheduling and resource allocation</w:t>
      </w:r>
      <w:r>
        <w:rPr>
          <w:rFonts w:ascii="Times New Roman" w:hAnsi="Times New Roman"/>
        </w:rPr>
        <w:br/>
        <w:t xml:space="preserve">      - Punctuality distribution showing early arrivals, on-time attendance, and late arrivals</w:t>
      </w:r>
      <w:r>
        <w:rPr>
          <w:rFonts w:ascii="Times New Roman" w:hAnsi="Times New Roman"/>
        </w:rPr>
        <w:br/>
        <w:t xml:space="preserve">    </w:t>
      </w:r>
      <w:r>
        <w:rPr>
          <w:rFonts w:ascii="Times New Roman" w:hAnsi="Times New Roman"/>
        </w:rPr>
        <w:br/>
        <w:t xml:space="preserve">    • The analytics interface includes multiple visualization types:</w:t>
      </w:r>
      <w:r>
        <w:rPr>
          <w:rFonts w:ascii="Times New Roman" w:hAnsi="Times New Roman"/>
        </w:rPr>
        <w:br/>
        <w:t xml:space="preserve">      - Line charts showing attendance trends over time with customizable time scales (daily, weekly, monthly)</w:t>
      </w:r>
      <w:r>
        <w:rPr>
          <w:rFonts w:ascii="Times New Roman" w:hAnsi="Times New Roman"/>
        </w:rPr>
        <w:br/>
        <w:t xml:space="preserve">      - Bar graphs comparing attendance across different categories such as departments, roles, or time periods</w:t>
      </w:r>
      <w:r>
        <w:rPr>
          <w:rFonts w:ascii="Times New Roman" w:hAnsi="Times New Roman"/>
        </w:rPr>
        <w:br/>
        <w:t xml:space="preserve">      - Pie charts illustrating attendance distribution by status (present, absent, late, on leave)</w:t>
      </w:r>
      <w:r>
        <w:rPr>
          <w:rFonts w:ascii="Times New Roman" w:hAnsi="Times New Roman"/>
        </w:rPr>
        <w:br/>
        <w:t xml:space="preserve">      - Heat maps indicating peak attendance periods throughout the day, week, or month</w:t>
      </w:r>
      <w:r>
        <w:rPr>
          <w:rFonts w:ascii="Times New Roman" w:hAnsi="Times New Roman"/>
        </w:rPr>
        <w:br/>
        <w:t xml:space="preserve">      - Scatter plots analyzing correlations between attendance metrics and other variables</w:t>
      </w:r>
      <w:r>
        <w:rPr>
          <w:rFonts w:ascii="Times New Roman" w:hAnsi="Times New Roman"/>
        </w:rPr>
        <w:br/>
        <w:t xml:space="preserve">    </w:t>
      </w:r>
      <w:r>
        <w:rPr>
          <w:rFonts w:ascii="Times New Roman" w:hAnsi="Times New Roman"/>
        </w:rPr>
        <w:br/>
      </w:r>
      <w:r>
        <w:rPr>
          <w:rFonts w:ascii="Times New Roman" w:hAnsi="Times New Roman"/>
        </w:rPr>
        <w:lastRenderedPageBreak/>
        <w:t xml:space="preserve">    • The system automatically calculates important statistics:</w:t>
      </w:r>
      <w:r>
        <w:rPr>
          <w:rFonts w:ascii="Times New Roman" w:hAnsi="Times New Roman"/>
        </w:rPr>
        <w:br/>
        <w:t xml:space="preserve">      - Average attendance rate per user with confidence intervals and variance measures</w:t>
      </w:r>
      <w:r>
        <w:rPr>
          <w:rFonts w:ascii="Times New Roman" w:hAnsi="Times New Roman"/>
        </w:rPr>
        <w:br/>
        <w:t xml:space="preserve">      - Most frequent absence days or times, identifying patterns that may require attention</w:t>
      </w:r>
      <w:r>
        <w:rPr>
          <w:rFonts w:ascii="Times New Roman" w:hAnsi="Times New Roman"/>
        </w:rPr>
        <w:br/>
        <w:t xml:space="preserve">      - Punctuality metrics and tardiness patterns, quantifying timeliness across the organization</w:t>
      </w:r>
      <w:r>
        <w:rPr>
          <w:rFonts w:ascii="Times New Roman" w:hAnsi="Times New Roman"/>
        </w:rPr>
        <w:br/>
        <w:t xml:space="preserve">      - Correlation between attendance and other factors such as weather, events, or seasonal patterns</w:t>
      </w:r>
      <w:r>
        <w:rPr>
          <w:rFonts w:ascii="Times New Roman" w:hAnsi="Times New Roman"/>
        </w:rPr>
        <w:br/>
        <w:t xml:space="preserve">      - Anomaly detection highlighting unusual attendance behaviors that deviate from established patterns</w:t>
      </w:r>
      <w:r>
        <w:rPr>
          <w:rFonts w:ascii="Times New Roman" w:hAnsi="Times New Roman"/>
        </w:rPr>
        <w:br/>
        <w:t xml:space="preserve">    </w:t>
      </w:r>
      <w:r>
        <w:rPr>
          <w:rFonts w:ascii="Times New Roman" w:hAnsi="Times New Roman"/>
        </w:rPr>
        <w:br/>
        <w:t xml:space="preserve">    • Administrators can customize the analytics view based on their specific requirements:</w:t>
      </w:r>
      <w:r>
        <w:rPr>
          <w:rFonts w:ascii="Times New Roman" w:hAnsi="Times New Roman"/>
        </w:rPr>
        <w:br/>
        <w:t xml:space="preserve">      - Select specific date ranges for analysis with dynamic updating of all metrics</w:t>
      </w:r>
      <w:r>
        <w:rPr>
          <w:rFonts w:ascii="Times New Roman" w:hAnsi="Times New Roman"/>
        </w:rPr>
        <w:br/>
        <w:t xml:space="preserve">      - Focus on individual users or groups through intuitive filtering options</w:t>
      </w:r>
      <w:r>
        <w:rPr>
          <w:rFonts w:ascii="Times New Roman" w:hAnsi="Times New Roman"/>
        </w:rPr>
        <w:br/>
        <w:t xml:space="preserve">      - Choose different visualization types based on the nature of the data and analysis goals</w:t>
      </w:r>
      <w:r>
        <w:rPr>
          <w:rFonts w:ascii="Times New Roman" w:hAnsi="Times New Roman"/>
        </w:rPr>
        <w:br/>
        <w:t xml:space="preserve">      - Set custom parameters for calculations to match organizational definitions and policies</w:t>
      </w:r>
      <w:r>
        <w:rPr>
          <w:rFonts w:ascii="Times New Roman" w:hAnsi="Times New Roman"/>
        </w:rPr>
        <w:br/>
        <w:t xml:space="preserve">      - Save frequently used analytics views as presets for quick access</w:t>
      </w:r>
      <w:r>
        <w:rPr>
          <w:rFonts w:ascii="Times New Roman" w:hAnsi="Times New Roman"/>
        </w:rPr>
        <w:br/>
        <w:t xml:space="preserve">    </w:t>
      </w:r>
      <w:r>
        <w:rPr>
          <w:rFonts w:ascii="Times New Roman" w:hAnsi="Times New Roman"/>
        </w:rPr>
        <w:br/>
        <w:t xml:space="preserve">    • The analytics module supports data-driven decision making through:</w:t>
      </w:r>
      <w:r>
        <w:rPr>
          <w:rFonts w:ascii="Times New Roman" w:hAnsi="Times New Roman"/>
        </w:rPr>
        <w:br/>
        <w:t xml:space="preserve">      - Predictive analytics forecasting future attendance trends based on historical patterns</w:t>
      </w:r>
      <w:r>
        <w:rPr>
          <w:rFonts w:ascii="Times New Roman" w:hAnsi="Times New Roman"/>
        </w:rPr>
        <w:br/>
        <w:t xml:space="preserve">      - Anomaly detection highlighting unusual patterns that may require intervention</w:t>
      </w:r>
      <w:r>
        <w:rPr>
          <w:rFonts w:ascii="Times New Roman" w:hAnsi="Times New Roman"/>
        </w:rPr>
        <w:br/>
        <w:t xml:space="preserve">      - Comparative analysis identifying best practices and areas for improvement</w:t>
      </w:r>
      <w:r>
        <w:rPr>
          <w:rFonts w:ascii="Times New Roman" w:hAnsi="Times New Roman"/>
        </w:rPr>
        <w:br/>
        <w:t xml:space="preserve">      - Custom report generation tailored to specific stakeholder requirements</w:t>
      </w:r>
      <w:r>
        <w:rPr>
          <w:rFonts w:ascii="Times New Roman" w:hAnsi="Times New Roman"/>
        </w:rPr>
        <w:br/>
        <w:t xml:space="preserve">    </w:t>
      </w:r>
      <w:r>
        <w:rPr>
          <w:rFonts w:ascii="Times New Roman" w:hAnsi="Times New Roman"/>
        </w:rPr>
        <w:br/>
        <w:t xml:space="preserve">    This comprehensive analytics capability transforms raw attendance data into actionable insights, enabling administrators to make informed decisions and develop effective strategies for improving attendance rates and organizational efficiency.</w:t>
      </w:r>
      <w:r>
        <w:rPr>
          <w:rFonts w:ascii="Times New Roman" w:hAnsi="Times New Roman"/>
        </w:rPr>
        <w:br/>
        <w:t xml:space="preserve">    </w:t>
      </w:r>
      <w:r>
        <w:rPr>
          <w:rFonts w:ascii="Times New Roman" w:hAnsi="Times New Roman"/>
        </w:rPr>
        <w:br/>
        <w:t xml:space="preserve">    [Note: Add analytics dashboard screenshots here]</w:t>
      </w:r>
    </w:p>
    <w:p w14:paraId="14DE3239" w14:textId="77777777" w:rsidR="00EE14A7" w:rsidRDefault="00000000">
      <w:pPr>
        <w:pStyle w:val="Heading1"/>
      </w:pPr>
      <w:bookmarkStart w:id="15" w:name="_Toc193624500"/>
      <w:r>
        <w:rPr>
          <w:rFonts w:ascii="Times New Roman" w:hAnsi="Times New Roman"/>
          <w:sz w:val="32"/>
        </w:rPr>
        <w:t>6. Novelty Features</w:t>
      </w:r>
      <w:bookmarkEnd w:id="15"/>
    </w:p>
    <w:p w14:paraId="2B397A64" w14:textId="77777777" w:rsidR="00EE14A7" w:rsidRDefault="00000000">
      <w:pPr>
        <w:spacing w:after="240" w:line="240" w:lineRule="auto"/>
        <w:jc w:val="both"/>
      </w:pPr>
      <w:r>
        <w:rPr>
          <w:rFonts w:ascii="Times New Roman" w:hAnsi="Times New Roman"/>
        </w:rPr>
        <w:t>FaceNRoll incorporates several innovative features that distinguish it from conventional attendance systems:</w:t>
      </w:r>
      <w:r>
        <w:rPr>
          <w:rFonts w:ascii="Times New Roman" w:hAnsi="Times New Roman"/>
        </w:rPr>
        <w:br/>
        <w:t xml:space="preserve">    </w:t>
      </w:r>
      <w:r>
        <w:rPr>
          <w:rFonts w:ascii="Times New Roman" w:hAnsi="Times New Roman"/>
        </w:rPr>
        <w:br/>
        <w:t xml:space="preserve">    1. Multi-Pose Face Recognition:</w:t>
      </w:r>
      <w:r>
        <w:rPr>
          <w:rFonts w:ascii="Times New Roman" w:hAnsi="Times New Roman"/>
        </w:rPr>
        <w:br/>
        <w:t xml:space="preserve">       • Unlike traditional systems that rely solely on frontal face recognition, FaceNRoll uses 8-pose training to recognize individuals from various angles.</w:t>
      </w:r>
      <w:r>
        <w:rPr>
          <w:rFonts w:ascii="Times New Roman" w:hAnsi="Times New Roman"/>
        </w:rPr>
        <w:br/>
        <w:t xml:space="preserve">       • This significantly improves recognition accuracy in real-world scenarios where perfect frontal poses are rarely achieved.</w:t>
      </w:r>
      <w:r>
        <w:rPr>
          <w:rFonts w:ascii="Times New Roman" w:hAnsi="Times New Roman"/>
        </w:rPr>
        <w:br/>
        <w:t xml:space="preserve">       • Our implementation captures the unique facial geometry from different perspectives, creating a more complete biometric signature that's robust against pose variations.</w:t>
      </w:r>
      <w:r>
        <w:rPr>
          <w:rFonts w:ascii="Times New Roman" w:hAnsi="Times New Roman"/>
        </w:rPr>
        <w:br/>
        <w:t xml:space="preserve">       • The system can recognize users even when they're looking up to 45 degrees away from the camera, making it practical for natural use environments.</w:t>
      </w:r>
      <w:r>
        <w:rPr>
          <w:rFonts w:ascii="Times New Roman" w:hAnsi="Times New Roman"/>
        </w:rPr>
        <w:br/>
        <w:t xml:space="preserve">    </w:t>
      </w:r>
      <w:r>
        <w:rPr>
          <w:rFonts w:ascii="Times New Roman" w:hAnsi="Times New Roman"/>
        </w:rPr>
        <w:br/>
        <w:t xml:space="preserve">    2. Real-time Background Processing:</w:t>
      </w:r>
      <w:r>
        <w:rPr>
          <w:rFonts w:ascii="Times New Roman" w:hAnsi="Times New Roman"/>
        </w:rPr>
        <w:br/>
        <w:t xml:space="preserve">       • The system continues to process face recognition in the background even when administrators navigate to other sections.</w:t>
      </w:r>
      <w:r>
        <w:rPr>
          <w:rFonts w:ascii="Times New Roman" w:hAnsi="Times New Roman"/>
        </w:rPr>
        <w:br/>
        <w:t xml:space="preserve">       • This ensures continuous attendance marking without requiring dedicated monitoring of the recognition interface.</w:t>
      </w:r>
      <w:r>
        <w:rPr>
          <w:rFonts w:ascii="Times New Roman" w:hAnsi="Times New Roman"/>
        </w:rPr>
        <w:br/>
        <w:t xml:space="preserve">       • Implementation uses WebWorkers and efficient resource management to maintain performance while multitasking.</w:t>
      </w:r>
      <w:r>
        <w:rPr>
          <w:rFonts w:ascii="Times New Roman" w:hAnsi="Times New Roman"/>
        </w:rPr>
        <w:br/>
        <w:t xml:space="preserve">       • The system includes prioritization algorithms that balance recognition accuracy with system responsiveness during concurrent operations.</w:t>
      </w:r>
      <w:r>
        <w:rPr>
          <w:rFonts w:ascii="Times New Roman" w:hAnsi="Times New Roman"/>
        </w:rPr>
        <w:br/>
        <w:t xml:space="preserve">    </w:t>
      </w:r>
      <w:r>
        <w:rPr>
          <w:rFonts w:ascii="Times New Roman" w:hAnsi="Times New Roman"/>
        </w:rPr>
        <w:br/>
        <w:t xml:space="preserve">    3. Intelligent Email Notifications:</w:t>
      </w:r>
      <w:r>
        <w:rPr>
          <w:rFonts w:ascii="Times New Roman" w:hAnsi="Times New Roman"/>
        </w:rPr>
        <w:br/>
        <w:t xml:space="preserve">       • Automated email notifications for user registration and attendance reports streamline communication.</w:t>
      </w:r>
      <w:r>
        <w:rPr>
          <w:rFonts w:ascii="Times New Roman" w:hAnsi="Times New Roman"/>
        </w:rPr>
        <w:br/>
        <w:t xml:space="preserve">       • Customizable email templates allow for personalized messaging based on organizational requirements.</w:t>
      </w:r>
      <w:r>
        <w:rPr>
          <w:rFonts w:ascii="Times New Roman" w:hAnsi="Times New Roman"/>
        </w:rPr>
        <w:br/>
        <w:t xml:space="preserve">       • The notification system supports scheduled reports, alert thresholds, and exception-based triggers.</w:t>
      </w:r>
      <w:r>
        <w:rPr>
          <w:rFonts w:ascii="Times New Roman" w:hAnsi="Times New Roman"/>
        </w:rPr>
        <w:br/>
        <w:t xml:space="preserve">       • Email delivery statistics provide insights into communication effectiveness and recipient engagement.</w:t>
      </w:r>
      <w:r>
        <w:rPr>
          <w:rFonts w:ascii="Times New Roman" w:hAnsi="Times New Roman"/>
        </w:rPr>
        <w:br/>
        <w:t xml:space="preserve">    </w:t>
      </w:r>
      <w:r>
        <w:rPr>
          <w:rFonts w:ascii="Times New Roman" w:hAnsi="Times New Roman"/>
        </w:rPr>
        <w:br/>
        <w:t xml:space="preserve">    4. Advanced Data Validation:</w:t>
      </w:r>
      <w:r>
        <w:rPr>
          <w:rFonts w:ascii="Times New Roman" w:hAnsi="Times New Roman"/>
        </w:rPr>
        <w:br/>
        <w:t xml:space="preserve">       • Face image validation during registration ensures high-quality input data.</w:t>
      </w:r>
      <w:r>
        <w:rPr>
          <w:rFonts w:ascii="Times New Roman" w:hAnsi="Times New Roman"/>
        </w:rPr>
        <w:br/>
        <w:t xml:space="preserve">       • The system automatically detects and rejects poor-quality images, requesting retakes to maintain recognition accuracy.</w:t>
      </w:r>
      <w:r>
        <w:rPr>
          <w:rFonts w:ascii="Times New Roman" w:hAnsi="Times New Roman"/>
        </w:rPr>
        <w:br/>
      </w:r>
      <w:r>
        <w:rPr>
          <w:rFonts w:ascii="Times New Roman" w:hAnsi="Times New Roman"/>
        </w:rPr>
        <w:lastRenderedPageBreak/>
        <w:t xml:space="preserve">       • Real-time feedback guides users during image capture, optimizing pose, lighting, and framing.</w:t>
      </w:r>
      <w:r>
        <w:rPr>
          <w:rFonts w:ascii="Times New Roman" w:hAnsi="Times New Roman"/>
        </w:rPr>
        <w:br/>
        <w:t xml:space="preserve">       • The validation process checks multiple quality metrics including face size, positioning, clarity, and distinguishing features.</w:t>
      </w:r>
      <w:r>
        <w:rPr>
          <w:rFonts w:ascii="Times New Roman" w:hAnsi="Times New Roman"/>
        </w:rPr>
        <w:br/>
        <w:t xml:space="preserve">    </w:t>
      </w:r>
      <w:r>
        <w:rPr>
          <w:rFonts w:ascii="Times New Roman" w:hAnsi="Times New Roman"/>
        </w:rPr>
        <w:br/>
        <w:t xml:space="preserve">    5. Comprehensive Analytics:</w:t>
      </w:r>
      <w:r>
        <w:rPr>
          <w:rFonts w:ascii="Times New Roman" w:hAnsi="Times New Roman"/>
        </w:rPr>
        <w:br/>
        <w:t xml:space="preserve">       • Beyond basic attendance recording, the system provides detailed analytical insights into attendance patterns.</w:t>
      </w:r>
      <w:r>
        <w:rPr>
          <w:rFonts w:ascii="Times New Roman" w:hAnsi="Times New Roman"/>
        </w:rPr>
        <w:br/>
        <w:t xml:space="preserve">       • Visual representations help identify trends that might not be apparent from raw data alone.</w:t>
      </w:r>
      <w:r>
        <w:rPr>
          <w:rFonts w:ascii="Times New Roman" w:hAnsi="Times New Roman"/>
        </w:rPr>
        <w:br/>
        <w:t xml:space="preserve">       • The analytics engine can correlate attendance with external factors like time of day, weather, or events.</w:t>
      </w:r>
      <w:r>
        <w:rPr>
          <w:rFonts w:ascii="Times New Roman" w:hAnsi="Times New Roman"/>
        </w:rPr>
        <w:br/>
        <w:t xml:space="preserve">       • Anomaly detection algorithms highlight unusual patterns that may require administrative attention.</w:t>
      </w:r>
      <w:r>
        <w:rPr>
          <w:rFonts w:ascii="Times New Roman" w:hAnsi="Times New Roman"/>
        </w:rPr>
        <w:br/>
        <w:t xml:space="preserve">    </w:t>
      </w:r>
      <w:r>
        <w:rPr>
          <w:rFonts w:ascii="Times New Roman" w:hAnsi="Times New Roman"/>
        </w:rPr>
        <w:br/>
        <w:t xml:space="preserve">    6. Flexible Export Options:</w:t>
      </w:r>
      <w:r>
        <w:rPr>
          <w:rFonts w:ascii="Times New Roman" w:hAnsi="Times New Roman"/>
        </w:rPr>
        <w:br/>
        <w:t xml:space="preserve">       • Multiple export formats (CSV, PDF) support integration with other systems and reporting requirements.</w:t>
      </w:r>
      <w:r>
        <w:rPr>
          <w:rFonts w:ascii="Times New Roman" w:hAnsi="Times New Roman"/>
        </w:rPr>
        <w:br/>
        <w:t xml:space="preserve">       • Customizable export parameters allow tailoring of reports to specific needs.</w:t>
      </w:r>
      <w:r>
        <w:rPr>
          <w:rFonts w:ascii="Times New Roman" w:hAnsi="Times New Roman"/>
        </w:rPr>
        <w:br/>
        <w:t xml:space="preserve">       • The system supports automated scheduled exports to external storage locations or information systems.</w:t>
      </w:r>
      <w:r>
        <w:rPr>
          <w:rFonts w:ascii="Times New Roman" w:hAnsi="Times New Roman"/>
        </w:rPr>
        <w:br/>
        <w:t xml:space="preserve">       • Report templates can be customized with organizational branding and specific formatting requirements.</w:t>
      </w:r>
      <w:r>
        <w:rPr>
          <w:rFonts w:ascii="Times New Roman" w:hAnsi="Times New Roman"/>
        </w:rPr>
        <w:br/>
        <w:t xml:space="preserve">    </w:t>
      </w:r>
      <w:r>
        <w:rPr>
          <w:rFonts w:ascii="Times New Roman" w:hAnsi="Times New Roman"/>
        </w:rPr>
        <w:br/>
        <w:t xml:space="preserve">    7. Custom Embedding Generation:</w:t>
      </w:r>
      <w:r>
        <w:rPr>
          <w:rFonts w:ascii="Times New Roman" w:hAnsi="Times New Roman"/>
        </w:rPr>
        <w:br/>
        <w:t xml:space="preserve">       • The system creates and stores face embeddings using advanced neural network techniques.</w:t>
      </w:r>
      <w:r>
        <w:rPr>
          <w:rFonts w:ascii="Times New Roman" w:hAnsi="Times New Roman"/>
        </w:rPr>
        <w:br/>
        <w:t xml:space="preserve">       • These embeddings enable fast and accurate face matching without requiring direct image comparison.</w:t>
      </w:r>
      <w:r>
        <w:rPr>
          <w:rFonts w:ascii="Times New Roman" w:hAnsi="Times New Roman"/>
        </w:rPr>
        <w:br/>
        <w:t xml:space="preserve">       • The embedding approach ensures privacy by storing mathematical representations rather than actual images.</w:t>
      </w:r>
      <w:r>
        <w:rPr>
          <w:rFonts w:ascii="Times New Roman" w:hAnsi="Times New Roman"/>
        </w:rPr>
        <w:br/>
        <w:t xml:space="preserve">       • Periodic embedding updates can accommodate gradual changes in appearance without requiring full re-registration.</w:t>
      </w:r>
      <w:r>
        <w:rPr>
          <w:rFonts w:ascii="Times New Roman" w:hAnsi="Times New Roman"/>
        </w:rPr>
        <w:br/>
        <w:t xml:space="preserve">    </w:t>
      </w:r>
      <w:r>
        <w:rPr>
          <w:rFonts w:ascii="Times New Roman" w:hAnsi="Times New Roman"/>
        </w:rPr>
        <w:br/>
        <w:t xml:space="preserve">    8. Progressive Web Application Support:</w:t>
      </w:r>
      <w:r>
        <w:rPr>
          <w:rFonts w:ascii="Times New Roman" w:hAnsi="Times New Roman"/>
        </w:rPr>
        <w:br/>
        <w:t xml:space="preserve">       • The system can function as a progressive web application, allowing installation on mobile devices.</w:t>
      </w:r>
      <w:r>
        <w:rPr>
          <w:rFonts w:ascii="Times New Roman" w:hAnsi="Times New Roman"/>
        </w:rPr>
        <w:br/>
        <w:t xml:space="preserve">       • This provides offline capabilities and improved performance on supported devices.</w:t>
      </w:r>
      <w:r>
        <w:rPr>
          <w:rFonts w:ascii="Times New Roman" w:hAnsi="Times New Roman"/>
        </w:rPr>
        <w:br/>
        <w:t xml:space="preserve">       • Push notifications can alert administrators to important events or attendance exceptions.</w:t>
      </w:r>
      <w:r>
        <w:rPr>
          <w:rFonts w:ascii="Times New Roman" w:hAnsi="Times New Roman"/>
        </w:rPr>
        <w:br/>
        <w:t xml:space="preserve">       • The responsive design adapts seamlessly to different screen sizes and orientations.</w:t>
      </w:r>
      <w:r>
        <w:rPr>
          <w:rFonts w:ascii="Times New Roman" w:hAnsi="Times New Roman"/>
        </w:rPr>
        <w:br/>
        <w:t xml:space="preserve">    </w:t>
      </w:r>
      <w:r>
        <w:rPr>
          <w:rFonts w:ascii="Times New Roman" w:hAnsi="Times New Roman"/>
        </w:rPr>
        <w:br/>
        <w:t xml:space="preserve">    These innovative features collectively make FaceNRoll a cutting-edge solution that addresses the limitations of traditional attendance systems while providing enhanced functionality for modern organizational needs.</w:t>
      </w:r>
    </w:p>
    <w:p w14:paraId="57192552" w14:textId="77777777" w:rsidR="00EE14A7" w:rsidRDefault="00000000">
      <w:pPr>
        <w:pStyle w:val="Heading1"/>
      </w:pPr>
      <w:bookmarkStart w:id="16" w:name="_Toc193624501"/>
      <w:r>
        <w:rPr>
          <w:rFonts w:ascii="Times New Roman" w:hAnsi="Times New Roman"/>
          <w:sz w:val="32"/>
        </w:rPr>
        <w:t>7. Challenges and Limitations</w:t>
      </w:r>
      <w:bookmarkEnd w:id="16"/>
    </w:p>
    <w:p w14:paraId="7AB99034" w14:textId="77777777" w:rsidR="00EE14A7" w:rsidRDefault="00000000">
      <w:pPr>
        <w:spacing w:after="240" w:line="240" w:lineRule="auto"/>
        <w:jc w:val="both"/>
      </w:pPr>
      <w:r>
        <w:rPr>
          <w:rFonts w:ascii="Times New Roman" w:hAnsi="Times New Roman"/>
        </w:rPr>
        <w:t>During the development and deployment of FaceNRoll, several challenges and limitations were identified:</w:t>
      </w:r>
      <w:r>
        <w:rPr>
          <w:rFonts w:ascii="Times New Roman" w:hAnsi="Times New Roman"/>
        </w:rPr>
        <w:br/>
        <w:t xml:space="preserve">    </w:t>
      </w:r>
      <w:r>
        <w:rPr>
          <w:rFonts w:ascii="Times New Roman" w:hAnsi="Times New Roman"/>
        </w:rPr>
        <w:br/>
        <w:t xml:space="preserve">    Technical Challenges:</w:t>
      </w:r>
      <w:r>
        <w:rPr>
          <w:rFonts w:ascii="Times New Roman" w:hAnsi="Times New Roman"/>
        </w:rPr>
        <w:br/>
        <w:t xml:space="preserve">    </w:t>
      </w:r>
      <w:r>
        <w:rPr>
          <w:rFonts w:ascii="Times New Roman" w:hAnsi="Times New Roman"/>
        </w:rPr>
        <w:br/>
        <w:t xml:space="preserve">    1. Model Training Limitations:</w:t>
      </w:r>
      <w:r>
        <w:rPr>
          <w:rFonts w:ascii="Times New Roman" w:hAnsi="Times New Roman"/>
        </w:rPr>
        <w:br/>
        <w:t xml:space="preserve">       • Initial attempts with VGGFace model training faced hardware constraints and session time limitations on Kaggle.</w:t>
      </w:r>
      <w:r>
        <w:rPr>
          <w:rFonts w:ascii="Times New Roman" w:hAnsi="Times New Roman"/>
        </w:rPr>
        <w:br/>
        <w:t xml:space="preserve">       • Finding a suitable pre-trained model (ResNet50) that balanced accuracy and performance requirements was challenging.</w:t>
      </w:r>
      <w:r>
        <w:rPr>
          <w:rFonts w:ascii="Times New Roman" w:hAnsi="Times New Roman"/>
        </w:rPr>
        <w:br/>
        <w:t xml:space="preserve">       • Hyperparameter optimization required extensive experimentation to find the optimal configuration for our specific use case.</w:t>
      </w:r>
      <w:r>
        <w:rPr>
          <w:rFonts w:ascii="Times New Roman" w:hAnsi="Times New Roman"/>
        </w:rPr>
        <w:br/>
        <w:t xml:space="preserve">       • Implementation of multi-GPU support presented integration challenges with our development environment.</w:t>
      </w:r>
      <w:r>
        <w:rPr>
          <w:rFonts w:ascii="Times New Roman" w:hAnsi="Times New Roman"/>
        </w:rPr>
        <w:br/>
        <w:t xml:space="preserve">    </w:t>
      </w:r>
      <w:r>
        <w:rPr>
          <w:rFonts w:ascii="Times New Roman" w:hAnsi="Times New Roman"/>
        </w:rPr>
        <w:br/>
        <w:t xml:space="preserve">    2. Face Recognition in Varied Conditions:</w:t>
      </w:r>
      <w:r>
        <w:rPr>
          <w:rFonts w:ascii="Times New Roman" w:hAnsi="Times New Roman"/>
        </w:rPr>
        <w:br/>
        <w:t xml:space="preserve">       • Achieving consistent recognition accuracy across different lighting conditions required extensive preprocessing.</w:t>
      </w:r>
      <w:r>
        <w:rPr>
          <w:rFonts w:ascii="Times New Roman" w:hAnsi="Times New Roman"/>
        </w:rPr>
        <w:br/>
        <w:t xml:space="preserve">       • Handling face recognition with partial occlusions (masks, glasses) presented significant challenges.</w:t>
      </w:r>
      <w:r>
        <w:rPr>
          <w:rFonts w:ascii="Times New Roman" w:hAnsi="Times New Roman"/>
        </w:rPr>
        <w:br/>
        <w:t xml:space="preserve">       • Balancing sensitivity and specificity in the matching algorithm required careful threshold calibration.</w:t>
      </w:r>
      <w:r>
        <w:rPr>
          <w:rFonts w:ascii="Times New Roman" w:hAnsi="Times New Roman"/>
        </w:rPr>
        <w:br/>
        <w:t xml:space="preserve">       • Edge cases such as identical twins or very similar-looking individuals required special handling strategies.</w:t>
      </w:r>
      <w:r>
        <w:rPr>
          <w:rFonts w:ascii="Times New Roman" w:hAnsi="Times New Roman"/>
        </w:rPr>
        <w:br/>
        <w:t xml:space="preserve">    </w:t>
      </w:r>
      <w:r>
        <w:rPr>
          <w:rFonts w:ascii="Times New Roman" w:hAnsi="Times New Roman"/>
        </w:rPr>
        <w:br/>
        <w:t xml:space="preserve">    3. Real-time Processing Demands:</w:t>
      </w:r>
      <w:r>
        <w:rPr>
          <w:rFonts w:ascii="Times New Roman" w:hAnsi="Times New Roman"/>
        </w:rPr>
        <w:br/>
        <w:t xml:space="preserve">       • Balancing recognition accuracy with real-time performance requirements necessitated optimization of the processing pipeline.</w:t>
      </w:r>
      <w:r>
        <w:rPr>
          <w:rFonts w:ascii="Times New Roman" w:hAnsi="Times New Roman"/>
        </w:rPr>
        <w:br/>
        <w:t xml:space="preserve">       • Background processing while maintaining system responsiveness required careful resource management.</w:t>
      </w:r>
      <w:r>
        <w:rPr>
          <w:rFonts w:ascii="Times New Roman" w:hAnsi="Times New Roman"/>
        </w:rPr>
        <w:br/>
        <w:t xml:space="preserve">       • Memory usage optimization was critical for sustaining performance during extended operation periods.</w:t>
      </w:r>
      <w:r>
        <w:rPr>
          <w:rFonts w:ascii="Times New Roman" w:hAnsi="Times New Roman"/>
        </w:rPr>
        <w:br/>
        <w:t xml:space="preserve">       • Processing queue management was needed to handle peak load scenarios without degrading user experience.</w:t>
      </w:r>
      <w:r>
        <w:rPr>
          <w:rFonts w:ascii="Times New Roman" w:hAnsi="Times New Roman"/>
        </w:rPr>
        <w:br/>
      </w:r>
      <w:r>
        <w:rPr>
          <w:rFonts w:ascii="Times New Roman" w:hAnsi="Times New Roman"/>
        </w:rPr>
        <w:lastRenderedPageBreak/>
        <w:t xml:space="preserve">    </w:t>
      </w:r>
      <w:r>
        <w:rPr>
          <w:rFonts w:ascii="Times New Roman" w:hAnsi="Times New Roman"/>
        </w:rPr>
        <w:br/>
        <w:t xml:space="preserve">    Current Limitations:</w:t>
      </w:r>
      <w:r>
        <w:rPr>
          <w:rFonts w:ascii="Times New Roman" w:hAnsi="Times New Roman"/>
        </w:rPr>
        <w:br/>
        <w:t xml:space="preserve">    </w:t>
      </w:r>
      <w:r>
        <w:rPr>
          <w:rFonts w:ascii="Times New Roman" w:hAnsi="Times New Roman"/>
        </w:rPr>
        <w:br/>
        <w:t xml:space="preserve">    1. Recognition Constraints:</w:t>
      </w:r>
      <w:r>
        <w:rPr>
          <w:rFonts w:ascii="Times New Roman" w:hAnsi="Times New Roman"/>
        </w:rPr>
        <w:br/>
        <w:t xml:space="preserve">       • The system may show reduced accuracy in extreme lighting conditions or with significant facial changes since registration.</w:t>
      </w:r>
      <w:r>
        <w:rPr>
          <w:rFonts w:ascii="Times New Roman" w:hAnsi="Times New Roman"/>
        </w:rPr>
        <w:br/>
        <w:t xml:space="preserve">       • Recognition performance may degrade when dealing with identical twins or very similar-looking individuals.</w:t>
      </w:r>
      <w:r>
        <w:rPr>
          <w:rFonts w:ascii="Times New Roman" w:hAnsi="Times New Roman"/>
        </w:rPr>
        <w:br/>
        <w:t xml:space="preserve">       • Facial accessories like certain types of glasses, particularly those with reflective lenses, can occasionally interfere with recognition.</w:t>
      </w:r>
      <w:r>
        <w:rPr>
          <w:rFonts w:ascii="Times New Roman" w:hAnsi="Times New Roman"/>
        </w:rPr>
        <w:br/>
        <w:t xml:space="preserve">       • Dramatic changes in appearance (such as significant weight changes or facial surgery) may require re-registration.</w:t>
      </w:r>
      <w:r>
        <w:rPr>
          <w:rFonts w:ascii="Times New Roman" w:hAnsi="Times New Roman"/>
        </w:rPr>
        <w:br/>
        <w:t xml:space="preserve">    </w:t>
      </w:r>
      <w:r>
        <w:rPr>
          <w:rFonts w:ascii="Times New Roman" w:hAnsi="Times New Roman"/>
        </w:rPr>
        <w:br/>
        <w:t xml:space="preserve">    2. Scalability Considerations:</w:t>
      </w:r>
      <w:r>
        <w:rPr>
          <w:rFonts w:ascii="Times New Roman" w:hAnsi="Times New Roman"/>
        </w:rPr>
        <w:br/>
        <w:t xml:space="preserve">       • The current architecture may require adjustments when scaling to very large user bases (thousands of users).</w:t>
      </w:r>
      <w:r>
        <w:rPr>
          <w:rFonts w:ascii="Times New Roman" w:hAnsi="Times New Roman"/>
        </w:rPr>
        <w:br/>
        <w:t xml:space="preserve">       • Processing multiple simultaneous face recognitions could impact system performance without hardware upgrades.</w:t>
      </w:r>
      <w:r>
        <w:rPr>
          <w:rFonts w:ascii="Times New Roman" w:hAnsi="Times New Roman"/>
        </w:rPr>
        <w:br/>
        <w:t xml:space="preserve">       • Database query optimization becomes increasingly important as the user database grows.</w:t>
      </w:r>
      <w:r>
        <w:rPr>
          <w:rFonts w:ascii="Times New Roman" w:hAnsi="Times New Roman"/>
        </w:rPr>
        <w:br/>
        <w:t xml:space="preserve">       • Real-time analytics may require additional computational resources for large-scale deployments.</w:t>
      </w:r>
      <w:r>
        <w:rPr>
          <w:rFonts w:ascii="Times New Roman" w:hAnsi="Times New Roman"/>
        </w:rPr>
        <w:br/>
        <w:t xml:space="preserve">    </w:t>
      </w:r>
      <w:r>
        <w:rPr>
          <w:rFonts w:ascii="Times New Roman" w:hAnsi="Times New Roman"/>
        </w:rPr>
        <w:br/>
        <w:t xml:space="preserve">    3. Database Optimization:</w:t>
      </w:r>
      <w:r>
        <w:rPr>
          <w:rFonts w:ascii="Times New Roman" w:hAnsi="Times New Roman"/>
        </w:rPr>
        <w:br/>
        <w:t xml:space="preserve">       • Storing face embeddings and user data requires significant database resources as the system scales.</w:t>
      </w:r>
      <w:r>
        <w:rPr>
          <w:rFonts w:ascii="Times New Roman" w:hAnsi="Times New Roman"/>
        </w:rPr>
        <w:br/>
        <w:t xml:space="preserve">       • Query optimization becomes increasingly important with larger datasets.</w:t>
      </w:r>
      <w:r>
        <w:rPr>
          <w:rFonts w:ascii="Times New Roman" w:hAnsi="Times New Roman"/>
        </w:rPr>
        <w:br/>
        <w:t xml:space="preserve">       • Regular database maintenance is necessary to maintain optimal performance over time.</w:t>
      </w:r>
      <w:r>
        <w:rPr>
          <w:rFonts w:ascii="Times New Roman" w:hAnsi="Times New Roman"/>
        </w:rPr>
        <w:br/>
        <w:t xml:space="preserve">       • Backup and recovery procedures need careful consideration due to the size and nature of the data.</w:t>
      </w:r>
      <w:r>
        <w:rPr>
          <w:rFonts w:ascii="Times New Roman" w:hAnsi="Times New Roman"/>
        </w:rPr>
        <w:br/>
        <w:t xml:space="preserve">    </w:t>
      </w:r>
      <w:r>
        <w:rPr>
          <w:rFonts w:ascii="Times New Roman" w:hAnsi="Times New Roman"/>
        </w:rPr>
        <w:br/>
        <w:t xml:space="preserve">    4. Environmental Dependencies:</w:t>
      </w:r>
      <w:r>
        <w:rPr>
          <w:rFonts w:ascii="Times New Roman" w:hAnsi="Times New Roman"/>
        </w:rPr>
        <w:br/>
        <w:t xml:space="preserve">       • Camera quality and positioning significantly impact recognition accuracy.</w:t>
      </w:r>
      <w:r>
        <w:rPr>
          <w:rFonts w:ascii="Times New Roman" w:hAnsi="Times New Roman"/>
        </w:rPr>
        <w:br/>
        <w:t xml:space="preserve">       • Ambient lighting conditions can affect the system's performance in real-world deployments.</w:t>
      </w:r>
      <w:r>
        <w:rPr>
          <w:rFonts w:ascii="Times New Roman" w:hAnsi="Times New Roman"/>
        </w:rPr>
        <w:br/>
        <w:t xml:space="preserve">       • Background noise in the visual field can occasionally trigger false detection attempts.</w:t>
      </w:r>
      <w:r>
        <w:rPr>
          <w:rFonts w:ascii="Times New Roman" w:hAnsi="Times New Roman"/>
        </w:rPr>
        <w:br/>
        <w:t xml:space="preserve">       • Physical placement of the camera relative to user traffic patterns affects capture effectiveness.</w:t>
      </w:r>
      <w:r>
        <w:rPr>
          <w:rFonts w:ascii="Times New Roman" w:hAnsi="Times New Roman"/>
        </w:rPr>
        <w:br/>
        <w:t xml:space="preserve">    </w:t>
      </w:r>
      <w:r>
        <w:rPr>
          <w:rFonts w:ascii="Times New Roman" w:hAnsi="Times New Roman"/>
        </w:rPr>
        <w:br/>
        <w:t xml:space="preserve">    5. Privacy and Compliance Considerations:</w:t>
      </w:r>
      <w:r>
        <w:rPr>
          <w:rFonts w:ascii="Times New Roman" w:hAnsi="Times New Roman"/>
        </w:rPr>
        <w:br/>
        <w:t xml:space="preserve">       • Face recognition technologies are subject to evolving regulations that may impact deployment.</w:t>
      </w:r>
      <w:r>
        <w:rPr>
          <w:rFonts w:ascii="Times New Roman" w:hAnsi="Times New Roman"/>
        </w:rPr>
        <w:br/>
        <w:t xml:space="preserve">       • Clear consent procedures and data usage policies are essential for ethical implementation.</w:t>
      </w:r>
      <w:r>
        <w:rPr>
          <w:rFonts w:ascii="Times New Roman" w:hAnsi="Times New Roman"/>
        </w:rPr>
        <w:br/>
        <w:t xml:space="preserve">       • Data retention policies must balance operational needs with privacy considerations.</w:t>
      </w:r>
      <w:r>
        <w:rPr>
          <w:rFonts w:ascii="Times New Roman" w:hAnsi="Times New Roman"/>
        </w:rPr>
        <w:br/>
        <w:t xml:space="preserve">       • Regional variations in biometric data regulations may affect global deployments.</w:t>
      </w:r>
      <w:r>
        <w:rPr>
          <w:rFonts w:ascii="Times New Roman" w:hAnsi="Times New Roman"/>
        </w:rPr>
        <w:br/>
        <w:t xml:space="preserve">    </w:t>
      </w:r>
      <w:r>
        <w:rPr>
          <w:rFonts w:ascii="Times New Roman" w:hAnsi="Times New Roman"/>
        </w:rPr>
        <w:br/>
        <w:t xml:space="preserve">    Understanding these challenges and limitations is crucial for proper system deployment and setting appropriate expectations for system performance in various environments. Ongoing development efforts continue to address these limitations through technological improvements and implementation best practices.</w:t>
      </w:r>
    </w:p>
    <w:p w14:paraId="3BDE1DCA" w14:textId="77777777" w:rsidR="00EE14A7" w:rsidRDefault="00000000">
      <w:pPr>
        <w:pStyle w:val="Heading1"/>
      </w:pPr>
      <w:bookmarkStart w:id="17" w:name="_Toc193624502"/>
      <w:r>
        <w:rPr>
          <w:rFonts w:ascii="Times New Roman" w:hAnsi="Times New Roman"/>
          <w:sz w:val="32"/>
        </w:rPr>
        <w:t>8. Future Development</w:t>
      </w:r>
      <w:bookmarkEnd w:id="17"/>
    </w:p>
    <w:p w14:paraId="5329B4CF" w14:textId="77777777" w:rsidR="00EE14A7" w:rsidRDefault="00000000">
      <w:pPr>
        <w:spacing w:after="240" w:line="240" w:lineRule="auto"/>
        <w:jc w:val="both"/>
      </w:pPr>
      <w:r>
        <w:rPr>
          <w:rFonts w:ascii="Times New Roman" w:hAnsi="Times New Roman"/>
        </w:rPr>
        <w:t>The FaceNRoll system has significant potential for enhancements and extensions in future iterations:</w:t>
      </w:r>
      <w:r>
        <w:rPr>
          <w:rFonts w:ascii="Times New Roman" w:hAnsi="Times New Roman"/>
        </w:rPr>
        <w:br/>
        <w:t xml:space="preserve">    </w:t>
      </w:r>
      <w:r>
        <w:rPr>
          <w:rFonts w:ascii="Times New Roman" w:hAnsi="Times New Roman"/>
        </w:rPr>
        <w:br/>
        <w:t xml:space="preserve">    1. Advanced Recognition Capabilities:</w:t>
      </w:r>
      <w:r>
        <w:rPr>
          <w:rFonts w:ascii="Times New Roman" w:hAnsi="Times New Roman"/>
        </w:rPr>
        <w:br/>
        <w:t xml:space="preserve">       • Integration of liveness detection to prevent spoofing attempts using photographs or videos.</w:t>
      </w:r>
      <w:r>
        <w:rPr>
          <w:rFonts w:ascii="Times New Roman" w:hAnsi="Times New Roman"/>
        </w:rPr>
        <w:br/>
        <w:t xml:space="preserve">       • Implementation of age and emotion recognition to gather additional insights about users.</w:t>
      </w:r>
      <w:r>
        <w:rPr>
          <w:rFonts w:ascii="Times New Roman" w:hAnsi="Times New Roman"/>
        </w:rPr>
        <w:br/>
        <w:t xml:space="preserve">       • Development of partial face recognition to improve performance with masked individuals.</w:t>
      </w:r>
      <w:r>
        <w:rPr>
          <w:rFonts w:ascii="Times New Roman" w:hAnsi="Times New Roman"/>
        </w:rPr>
        <w:br/>
        <w:t xml:space="preserve">       • Integration of thermal imaging for enhanced recognition in low-light environments and additional spoofing prevention.</w:t>
      </w:r>
      <w:r>
        <w:rPr>
          <w:rFonts w:ascii="Times New Roman" w:hAnsi="Times New Roman"/>
        </w:rPr>
        <w:br/>
        <w:t xml:space="preserve">       • Multi-factor biometric authentication combining face recognition with voice or gait analysis for heightened security.</w:t>
      </w:r>
      <w:r>
        <w:rPr>
          <w:rFonts w:ascii="Times New Roman" w:hAnsi="Times New Roman"/>
        </w:rPr>
        <w:br/>
        <w:t xml:space="preserve">    </w:t>
      </w:r>
      <w:r>
        <w:rPr>
          <w:rFonts w:ascii="Times New Roman" w:hAnsi="Times New Roman"/>
        </w:rPr>
        <w:br/>
        <w:t xml:space="preserve">    2. Mobile Application:</w:t>
      </w:r>
      <w:r>
        <w:rPr>
          <w:rFonts w:ascii="Times New Roman" w:hAnsi="Times New Roman"/>
        </w:rPr>
        <w:br/>
        <w:t xml:space="preserve">       • Creating a dedicated mobile application for attendance marking from smartphones.</w:t>
      </w:r>
      <w:r>
        <w:rPr>
          <w:rFonts w:ascii="Times New Roman" w:hAnsi="Times New Roman"/>
        </w:rPr>
        <w:br/>
        <w:t xml:space="preserve">       • Adding geolocation verification to ensure attendance is marked from approved locations.</w:t>
      </w:r>
      <w:r>
        <w:rPr>
          <w:rFonts w:ascii="Times New Roman" w:hAnsi="Times New Roman"/>
        </w:rPr>
        <w:br/>
        <w:t xml:space="preserve">       • Enabling offline mode with synchronization capabilities for areas with poor connectivity.</w:t>
      </w:r>
      <w:r>
        <w:rPr>
          <w:rFonts w:ascii="Times New Roman" w:hAnsi="Times New Roman"/>
        </w:rPr>
        <w:br/>
        <w:t xml:space="preserve">       • Implementing push notifications for important alerts and reminders about attendance status.</w:t>
      </w:r>
      <w:r>
        <w:rPr>
          <w:rFonts w:ascii="Times New Roman" w:hAnsi="Times New Roman"/>
        </w:rPr>
        <w:br/>
      </w:r>
      <w:r>
        <w:rPr>
          <w:rFonts w:ascii="Times New Roman" w:hAnsi="Times New Roman"/>
        </w:rPr>
        <w:lastRenderedPageBreak/>
        <w:t xml:space="preserve">       • Developing user-facing features for self-service attendance management and reporting.</w:t>
      </w:r>
      <w:r>
        <w:rPr>
          <w:rFonts w:ascii="Times New Roman" w:hAnsi="Times New Roman"/>
        </w:rPr>
        <w:br/>
        <w:t xml:space="preserve">    </w:t>
      </w:r>
      <w:r>
        <w:rPr>
          <w:rFonts w:ascii="Times New Roman" w:hAnsi="Times New Roman"/>
        </w:rPr>
        <w:br/>
        <w:t xml:space="preserve">    3. AI Enhancements:</w:t>
      </w:r>
      <w:r>
        <w:rPr>
          <w:rFonts w:ascii="Times New Roman" w:hAnsi="Times New Roman"/>
        </w:rPr>
        <w:br/>
        <w:t xml:space="preserve">       • Implementing continuous learning algorithms to improve recognition accuracy over time.</w:t>
      </w:r>
      <w:r>
        <w:rPr>
          <w:rFonts w:ascii="Times New Roman" w:hAnsi="Times New Roman"/>
        </w:rPr>
        <w:br/>
        <w:t xml:space="preserve">       • Developing anomaly detection to identify unusual attendance patterns automatically.</w:t>
      </w:r>
      <w:r>
        <w:rPr>
          <w:rFonts w:ascii="Times New Roman" w:hAnsi="Times New Roman"/>
        </w:rPr>
        <w:br/>
        <w:t xml:space="preserve">       • Adding predictive analytics to forecast attendance trends and potential issues.</w:t>
      </w:r>
      <w:r>
        <w:rPr>
          <w:rFonts w:ascii="Times New Roman" w:hAnsi="Times New Roman"/>
        </w:rPr>
        <w:br/>
        <w:t xml:space="preserve">       • Exploring federated learning approaches to improve model performance while preserving privacy.</w:t>
      </w:r>
      <w:r>
        <w:rPr>
          <w:rFonts w:ascii="Times New Roman" w:hAnsi="Times New Roman"/>
        </w:rPr>
        <w:br/>
        <w:t xml:space="preserve">       • Implementing explainable AI features to provide transparency about recognition decisions.</w:t>
      </w:r>
      <w:r>
        <w:rPr>
          <w:rFonts w:ascii="Times New Roman" w:hAnsi="Times New Roman"/>
        </w:rPr>
        <w:br/>
        <w:t xml:space="preserve">    </w:t>
      </w:r>
      <w:r>
        <w:rPr>
          <w:rFonts w:ascii="Times New Roman" w:hAnsi="Times New Roman"/>
        </w:rPr>
        <w:br/>
        <w:t xml:space="preserve">    4. Integration Expansions:</w:t>
      </w:r>
      <w:r>
        <w:rPr>
          <w:rFonts w:ascii="Times New Roman" w:hAnsi="Times New Roman"/>
        </w:rPr>
        <w:br/>
        <w:t xml:space="preserve">       • Building APIs for seamless integration with HR systems, payroll software, and learning management systems.</w:t>
      </w:r>
      <w:r>
        <w:rPr>
          <w:rFonts w:ascii="Times New Roman" w:hAnsi="Times New Roman"/>
        </w:rPr>
        <w:br/>
        <w:t xml:space="preserve">       • Developing plugins for popular enterprise software to enable wider adoption.</w:t>
      </w:r>
      <w:r>
        <w:rPr>
          <w:rFonts w:ascii="Times New Roman" w:hAnsi="Times New Roman"/>
        </w:rPr>
        <w:br/>
        <w:t xml:space="preserve">       • Creating webhook capabilities for custom event-driven workflows.</w:t>
      </w:r>
      <w:r>
        <w:rPr>
          <w:rFonts w:ascii="Times New Roman" w:hAnsi="Times New Roman"/>
        </w:rPr>
        <w:br/>
        <w:t xml:space="preserve">       • Implementing Single Sign-On (SSO) support for enterprise identity management systems.</w:t>
      </w:r>
      <w:r>
        <w:rPr>
          <w:rFonts w:ascii="Times New Roman" w:hAnsi="Times New Roman"/>
        </w:rPr>
        <w:br/>
        <w:t xml:space="preserve">       • Developing integration with calendaring systems for automatic scheduling and attendance correlation.</w:t>
      </w:r>
      <w:r>
        <w:rPr>
          <w:rFonts w:ascii="Times New Roman" w:hAnsi="Times New Roman"/>
        </w:rPr>
        <w:br/>
        <w:t xml:space="preserve">    </w:t>
      </w:r>
      <w:r>
        <w:rPr>
          <w:rFonts w:ascii="Times New Roman" w:hAnsi="Times New Roman"/>
        </w:rPr>
        <w:br/>
        <w:t xml:space="preserve">    5. User Experience Improvements:</w:t>
      </w:r>
      <w:r>
        <w:rPr>
          <w:rFonts w:ascii="Times New Roman" w:hAnsi="Times New Roman"/>
        </w:rPr>
        <w:br/>
        <w:t xml:space="preserve">       • Implementing a more intuitive dashboard with customizable widgets.</w:t>
      </w:r>
      <w:r>
        <w:rPr>
          <w:rFonts w:ascii="Times New Roman" w:hAnsi="Times New Roman"/>
        </w:rPr>
        <w:br/>
        <w:t xml:space="preserve">       • Adding voice feedback for successful recognition events.</w:t>
      </w:r>
      <w:r>
        <w:rPr>
          <w:rFonts w:ascii="Times New Roman" w:hAnsi="Times New Roman"/>
        </w:rPr>
        <w:br/>
        <w:t xml:space="preserve">       • Developing an accessible interface for users with disabilities.</w:t>
      </w:r>
      <w:r>
        <w:rPr>
          <w:rFonts w:ascii="Times New Roman" w:hAnsi="Times New Roman"/>
        </w:rPr>
        <w:br/>
        <w:t xml:space="preserve">       • Creating multilingual support for international deployments.</w:t>
      </w:r>
      <w:r>
        <w:rPr>
          <w:rFonts w:ascii="Times New Roman" w:hAnsi="Times New Roman"/>
        </w:rPr>
        <w:br/>
        <w:t xml:space="preserve">       • Implementing dark mode and additional visual themes for improved usability in various environments.</w:t>
      </w:r>
      <w:r>
        <w:rPr>
          <w:rFonts w:ascii="Times New Roman" w:hAnsi="Times New Roman"/>
        </w:rPr>
        <w:br/>
        <w:t xml:space="preserve">    </w:t>
      </w:r>
      <w:r>
        <w:rPr>
          <w:rFonts w:ascii="Times New Roman" w:hAnsi="Times New Roman"/>
        </w:rPr>
        <w:br/>
        <w:t xml:space="preserve">    6. Security Enhancements:</w:t>
      </w:r>
      <w:r>
        <w:rPr>
          <w:rFonts w:ascii="Times New Roman" w:hAnsi="Times New Roman"/>
        </w:rPr>
        <w:br/>
        <w:t xml:space="preserve">       • Implementing end-to-end encryption for all stored face data and embeddings.</w:t>
      </w:r>
      <w:r>
        <w:rPr>
          <w:rFonts w:ascii="Times New Roman" w:hAnsi="Times New Roman"/>
        </w:rPr>
        <w:br/>
        <w:t xml:space="preserve">       • Adding two-factor authentication options for administrative access.</w:t>
      </w:r>
      <w:r>
        <w:rPr>
          <w:rFonts w:ascii="Times New Roman" w:hAnsi="Times New Roman"/>
        </w:rPr>
        <w:br/>
        <w:t xml:space="preserve">       • Developing comprehensive audit logging for all system activities.</w:t>
      </w:r>
      <w:r>
        <w:rPr>
          <w:rFonts w:ascii="Times New Roman" w:hAnsi="Times New Roman"/>
        </w:rPr>
        <w:br/>
        <w:t xml:space="preserve">       • Implementing advanced threat detection for unauthorized access attempts.</w:t>
      </w:r>
      <w:r>
        <w:rPr>
          <w:rFonts w:ascii="Times New Roman" w:hAnsi="Times New Roman"/>
        </w:rPr>
        <w:br/>
        <w:t xml:space="preserve">       • Creating configurable data retention policies to comply with privacy regulations.</w:t>
      </w:r>
      <w:r>
        <w:rPr>
          <w:rFonts w:ascii="Times New Roman" w:hAnsi="Times New Roman"/>
        </w:rPr>
        <w:br/>
        <w:t xml:space="preserve">    </w:t>
      </w:r>
      <w:r>
        <w:rPr>
          <w:rFonts w:ascii="Times New Roman" w:hAnsi="Times New Roman"/>
        </w:rPr>
        <w:br/>
        <w:t xml:space="preserve">    7. Deployment Options:</w:t>
      </w:r>
      <w:r>
        <w:rPr>
          <w:rFonts w:ascii="Times New Roman" w:hAnsi="Times New Roman"/>
        </w:rPr>
        <w:br/>
        <w:t xml:space="preserve">       • Creating containerized versions for easy deployment in various environments.</w:t>
      </w:r>
      <w:r>
        <w:rPr>
          <w:rFonts w:ascii="Times New Roman" w:hAnsi="Times New Roman"/>
        </w:rPr>
        <w:br/>
        <w:t xml:space="preserve">       • Developing a cloud-hosted SaaS version with multi-tenant capabilities.</w:t>
      </w:r>
      <w:r>
        <w:rPr>
          <w:rFonts w:ascii="Times New Roman" w:hAnsi="Times New Roman"/>
        </w:rPr>
        <w:br/>
        <w:t xml:space="preserve">       • Building an on-premises version with minimal external dependencies for high-security environments.</w:t>
      </w:r>
      <w:r>
        <w:rPr>
          <w:rFonts w:ascii="Times New Roman" w:hAnsi="Times New Roman"/>
        </w:rPr>
        <w:br/>
        <w:t xml:space="preserve">       • Implementing edge computing options for reduced latency and internet independence.</w:t>
      </w:r>
      <w:r>
        <w:rPr>
          <w:rFonts w:ascii="Times New Roman" w:hAnsi="Times New Roman"/>
        </w:rPr>
        <w:br/>
        <w:t xml:space="preserve">       • Creating hybrid deployment models that balance privacy, performance, and accessibility.</w:t>
      </w:r>
      <w:r>
        <w:rPr>
          <w:rFonts w:ascii="Times New Roman" w:hAnsi="Times New Roman"/>
        </w:rPr>
        <w:br/>
        <w:t xml:space="preserve">    </w:t>
      </w:r>
      <w:r>
        <w:rPr>
          <w:rFonts w:ascii="Times New Roman" w:hAnsi="Times New Roman"/>
        </w:rPr>
        <w:br/>
        <w:t xml:space="preserve">    These future developments will further enhance the system's capabilities, addressing current limitations while expanding its functionality to meet evolving organizational needs. The modular architecture of FaceNRoll provides a solid foundation for these enhancements, allowing for incremental improvements without disrupting existing functionality.</w:t>
      </w:r>
    </w:p>
    <w:p w14:paraId="020A4EA8" w14:textId="77777777" w:rsidR="00EE14A7" w:rsidRDefault="00000000">
      <w:pPr>
        <w:pStyle w:val="Heading1"/>
      </w:pPr>
      <w:bookmarkStart w:id="18" w:name="_Toc193624503"/>
      <w:r>
        <w:rPr>
          <w:rFonts w:ascii="Times New Roman" w:hAnsi="Times New Roman"/>
          <w:sz w:val="32"/>
        </w:rPr>
        <w:t>9. Conclusion</w:t>
      </w:r>
      <w:bookmarkEnd w:id="18"/>
    </w:p>
    <w:p w14:paraId="60783442" w14:textId="77777777" w:rsidR="00EE14A7" w:rsidRDefault="00000000">
      <w:pPr>
        <w:spacing w:after="240" w:line="240" w:lineRule="auto"/>
        <w:jc w:val="both"/>
      </w:pPr>
      <w:r>
        <w:rPr>
          <w:rFonts w:ascii="Times New Roman" w:hAnsi="Times New Roman"/>
        </w:rPr>
        <w:t>FaceNRoll represents a significant advancement in attendance management systems by leveraging cutting-edge face recognition technology and artificial intelligence. The system successfully addresses the limitations of traditional attendance methods by providing an automated, accurate, and efficient solution.</w:t>
      </w:r>
      <w:r>
        <w:rPr>
          <w:rFonts w:ascii="Times New Roman" w:hAnsi="Times New Roman"/>
        </w:rPr>
        <w:br/>
        <w:t xml:space="preserve">    </w:t>
      </w:r>
      <w:r>
        <w:rPr>
          <w:rFonts w:ascii="Times New Roman" w:hAnsi="Times New Roman"/>
        </w:rPr>
        <w:br/>
        <w:t xml:space="preserve">    Key achievements of the project include:</w:t>
      </w:r>
      <w:r>
        <w:rPr>
          <w:rFonts w:ascii="Times New Roman" w:hAnsi="Times New Roman"/>
        </w:rPr>
        <w:br/>
        <w:t xml:space="preserve">    </w:t>
      </w:r>
      <w:r>
        <w:rPr>
          <w:rFonts w:ascii="Times New Roman" w:hAnsi="Times New Roman"/>
        </w:rPr>
        <w:br/>
        <w:t xml:space="preserve">    • Successful implementation of a robust face recognition system using the ResNet50 architecture and custom feature extraction techniques. This implementation achieves an impressive 99.3% accuracy rate while maintaining practical processing speeds for real-time applications.</w:t>
      </w:r>
      <w:r>
        <w:rPr>
          <w:rFonts w:ascii="Times New Roman" w:hAnsi="Times New Roman"/>
        </w:rPr>
        <w:br/>
        <w:t xml:space="preserve">    </w:t>
      </w:r>
      <w:r>
        <w:rPr>
          <w:rFonts w:ascii="Times New Roman" w:hAnsi="Times New Roman"/>
        </w:rPr>
        <w:br/>
        <w:t xml:space="preserve">    • Development of a comprehensive user registration process that captures multiple facial poses, significantly improving recognition accuracy across various viewing angles. This multi-pose approach distinguishes FaceNRoll from conventional systems that rely solely on frontal facial recognition.</w:t>
      </w:r>
      <w:r>
        <w:rPr>
          <w:rFonts w:ascii="Times New Roman" w:hAnsi="Times New Roman"/>
        </w:rPr>
        <w:br/>
        <w:t xml:space="preserve">    </w:t>
      </w:r>
      <w:r>
        <w:rPr>
          <w:rFonts w:ascii="Times New Roman" w:hAnsi="Times New Roman"/>
        </w:rPr>
        <w:br/>
        <w:t xml:space="preserve">    • Creation of an intuitive administrative interface that provides powerful attendance management, reporting, and </w:t>
      </w:r>
      <w:r>
        <w:rPr>
          <w:rFonts w:ascii="Times New Roman" w:hAnsi="Times New Roman"/>
        </w:rPr>
        <w:lastRenderedPageBreak/>
        <w:t>analytics capabilities. The interface design balances sophistication with usability, making complex operations accessible to administrators with varying levels of technical expertise.</w:t>
      </w:r>
      <w:r>
        <w:rPr>
          <w:rFonts w:ascii="Times New Roman" w:hAnsi="Times New Roman"/>
        </w:rPr>
        <w:br/>
        <w:t xml:space="preserve">    </w:t>
      </w:r>
      <w:r>
        <w:rPr>
          <w:rFonts w:ascii="Times New Roman" w:hAnsi="Times New Roman"/>
        </w:rPr>
        <w:br/>
        <w:t xml:space="preserve">    • Implementation of background processing that ensures continuous attendance marking without requiring constant monitoring. This feature enhances the practical utility of the system in busy organizational environments where dedicated monitoring is not feasible.</w:t>
      </w:r>
      <w:r>
        <w:rPr>
          <w:rFonts w:ascii="Times New Roman" w:hAnsi="Times New Roman"/>
        </w:rPr>
        <w:br/>
        <w:t xml:space="preserve">    </w:t>
      </w:r>
      <w:r>
        <w:rPr>
          <w:rFonts w:ascii="Times New Roman" w:hAnsi="Times New Roman"/>
        </w:rPr>
        <w:br/>
        <w:t xml:space="preserve">    • Integration of email notification features that streamline communication between the system and its users. Automated notifications for registration, attendance confirmation, and reports reduce administrative overhead while improving information flow.</w:t>
      </w:r>
      <w:r>
        <w:rPr>
          <w:rFonts w:ascii="Times New Roman" w:hAnsi="Times New Roman"/>
        </w:rPr>
        <w:br/>
        <w:t xml:space="preserve">    </w:t>
      </w:r>
      <w:r>
        <w:rPr>
          <w:rFonts w:ascii="Times New Roman" w:hAnsi="Times New Roman"/>
        </w:rPr>
        <w:br/>
        <w:t xml:space="preserve">    • Development of comprehensive analytics capabilities that transform raw attendance data into actionable insights. These insights enable administrators to identify patterns, address issues proactively, and make informed decisions about resource allocation and policy implementation.</w:t>
      </w:r>
      <w:r>
        <w:rPr>
          <w:rFonts w:ascii="Times New Roman" w:hAnsi="Times New Roman"/>
        </w:rPr>
        <w:br/>
        <w:t xml:space="preserve">    </w:t>
      </w:r>
      <w:r>
        <w:rPr>
          <w:rFonts w:ascii="Times New Roman" w:hAnsi="Times New Roman"/>
        </w:rPr>
        <w:br/>
        <w:t xml:space="preserve">    Despite the challenges encountered during development, particularly in model training and optimization, the final system demonstrates excellent performance in face recognition tasks with high accuracy and reliability. The identified limitations provide clear directions for future enhancements, ensuring that the system will continue to evolve and improve.</w:t>
      </w:r>
      <w:r>
        <w:rPr>
          <w:rFonts w:ascii="Times New Roman" w:hAnsi="Times New Roman"/>
        </w:rPr>
        <w:br/>
        <w:t xml:space="preserve">    </w:t>
      </w:r>
      <w:r>
        <w:rPr>
          <w:rFonts w:ascii="Times New Roman" w:hAnsi="Times New Roman"/>
        </w:rPr>
        <w:br/>
        <w:t xml:space="preserve">    The modular architecture of FaceNRoll ensures adaptability to changing requirements and technologies. As face recognition algorithms continue to advance and new use cases emerge, the system can incorporate these developments without requiring fundamental redesign. This future-proofing aspect is particularly valuable in the rapidly evolving field of artificial intelligence and computer vision.</w:t>
      </w:r>
      <w:r>
        <w:rPr>
          <w:rFonts w:ascii="Times New Roman" w:hAnsi="Times New Roman"/>
        </w:rPr>
        <w:br/>
        <w:t xml:space="preserve">    </w:t>
      </w:r>
      <w:r>
        <w:rPr>
          <w:rFonts w:ascii="Times New Roman" w:hAnsi="Times New Roman"/>
        </w:rPr>
        <w:br/>
        <w:t xml:space="preserve">    FaceNRoll stands as a testament to the potential of AI and computer vision technologies in solving practical business problems. By automating the attendance process, the system not only reduces administrative overhead but also provides valuable insights through its analytics capabilities, enabling data-driven decision-making in organizational management.</w:t>
      </w:r>
      <w:r>
        <w:rPr>
          <w:rFonts w:ascii="Times New Roman" w:hAnsi="Times New Roman"/>
        </w:rPr>
        <w:br/>
        <w:t xml:space="preserve">    </w:t>
      </w:r>
      <w:r>
        <w:rPr>
          <w:rFonts w:ascii="Times New Roman" w:hAnsi="Times New Roman"/>
        </w:rPr>
        <w:br/>
        <w:t xml:space="preserve">    As organizations increasingly seek to digitize and optimize their operations, FaceNRoll offers a sophisticated yet accessible solution to the universal challenge of attendance management. Its combination of cutting-edge technology and practical usability positions it as a forward-looking solution for modern attendance management needs across various sectors including education, corporate, healthcare, and public services.</w:t>
      </w:r>
    </w:p>
    <w:sectPr w:rsidR="00EE14A7" w:rsidSect="00904A2F">
      <w:footerReference w:type="default" r:id="rId20"/>
      <w:pgSz w:w="11909" w:h="16834" w:code="9"/>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E1586" w14:textId="77777777" w:rsidR="006C32CC" w:rsidRDefault="006C32CC">
      <w:pPr>
        <w:spacing w:after="0" w:line="240" w:lineRule="auto"/>
      </w:pPr>
      <w:r>
        <w:separator/>
      </w:r>
    </w:p>
  </w:endnote>
  <w:endnote w:type="continuationSeparator" w:id="0">
    <w:p w14:paraId="66EDC29E" w14:textId="77777777" w:rsidR="006C32CC" w:rsidRDefault="006C3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26346" w14:textId="77777777" w:rsidR="00EE14A7" w:rsidRDefault="00000000">
    <w:pPr>
      <w:pStyle w:val="Footer"/>
      <w:jc w:val="center"/>
    </w:pPr>
    <w:r>
      <w:fldChar w:fldCharType="begin"/>
    </w:r>
    <w:r>
      <w:instrText>PAGE</w:instrText>
    </w:r>
    <w:r w:rsidR="00904A2F">
      <w:fldChar w:fldCharType="separate"/>
    </w:r>
    <w:r w:rsidR="00904A2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94BBE" w14:textId="77777777" w:rsidR="006C32CC" w:rsidRDefault="006C32CC">
      <w:pPr>
        <w:spacing w:after="0" w:line="240" w:lineRule="auto"/>
      </w:pPr>
      <w:r>
        <w:separator/>
      </w:r>
    </w:p>
  </w:footnote>
  <w:footnote w:type="continuationSeparator" w:id="0">
    <w:p w14:paraId="117DEFCA" w14:textId="77777777" w:rsidR="006C32CC" w:rsidRDefault="006C3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F683409"/>
    <w:multiLevelType w:val="hybridMultilevel"/>
    <w:tmpl w:val="4B5C5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644034"/>
    <w:multiLevelType w:val="hybridMultilevel"/>
    <w:tmpl w:val="889C73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9D693D"/>
    <w:multiLevelType w:val="hybridMultilevel"/>
    <w:tmpl w:val="0D14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AE3E82"/>
    <w:multiLevelType w:val="hybridMultilevel"/>
    <w:tmpl w:val="30442F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21842533">
    <w:abstractNumId w:val="8"/>
  </w:num>
  <w:num w:numId="2" w16cid:durableId="1949853176">
    <w:abstractNumId w:val="6"/>
  </w:num>
  <w:num w:numId="3" w16cid:durableId="979850291">
    <w:abstractNumId w:val="5"/>
  </w:num>
  <w:num w:numId="4" w16cid:durableId="2041391225">
    <w:abstractNumId w:val="4"/>
  </w:num>
  <w:num w:numId="5" w16cid:durableId="708719678">
    <w:abstractNumId w:val="7"/>
  </w:num>
  <w:num w:numId="6" w16cid:durableId="220870270">
    <w:abstractNumId w:val="3"/>
  </w:num>
  <w:num w:numId="7" w16cid:durableId="1139343784">
    <w:abstractNumId w:val="2"/>
  </w:num>
  <w:num w:numId="8" w16cid:durableId="1947345153">
    <w:abstractNumId w:val="1"/>
  </w:num>
  <w:num w:numId="9" w16cid:durableId="756830816">
    <w:abstractNumId w:val="0"/>
  </w:num>
  <w:num w:numId="10" w16cid:durableId="622082472">
    <w:abstractNumId w:val="9"/>
  </w:num>
  <w:num w:numId="11" w16cid:durableId="1641615950">
    <w:abstractNumId w:val="10"/>
  </w:num>
  <w:num w:numId="12" w16cid:durableId="766344109">
    <w:abstractNumId w:val="11"/>
  </w:num>
  <w:num w:numId="13" w16cid:durableId="7920981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307D"/>
    <w:rsid w:val="0029639D"/>
    <w:rsid w:val="00326F90"/>
    <w:rsid w:val="00372BF4"/>
    <w:rsid w:val="006C32CC"/>
    <w:rsid w:val="00731B10"/>
    <w:rsid w:val="00862F85"/>
    <w:rsid w:val="00904A2F"/>
    <w:rsid w:val="0099276F"/>
    <w:rsid w:val="00A353AC"/>
    <w:rsid w:val="00AA1D8D"/>
    <w:rsid w:val="00B47730"/>
    <w:rsid w:val="00CB0664"/>
    <w:rsid w:val="00EE14A7"/>
    <w:rsid w:val="00F504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89B7B"/>
  <w14:defaultImageDpi w14:val="300"/>
  <w15:docId w15:val="{9DF45335-00CA-43ED-919E-DDEE67A0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904A2F"/>
    <w:pPr>
      <w:spacing w:after="100"/>
    </w:pPr>
  </w:style>
  <w:style w:type="paragraph" w:styleId="TOC2">
    <w:name w:val="toc 2"/>
    <w:basedOn w:val="Normal"/>
    <w:next w:val="Normal"/>
    <w:autoRedefine/>
    <w:uiPriority w:val="39"/>
    <w:unhideWhenUsed/>
    <w:rsid w:val="00904A2F"/>
    <w:pPr>
      <w:spacing w:after="100"/>
      <w:ind w:left="220"/>
    </w:pPr>
  </w:style>
  <w:style w:type="character" w:styleId="Hyperlink">
    <w:name w:val="Hyperlink"/>
    <w:basedOn w:val="DefaultParagraphFont"/>
    <w:uiPriority w:val="99"/>
    <w:unhideWhenUsed/>
    <w:rsid w:val="00904A2F"/>
    <w:rPr>
      <w:color w:val="0000FF" w:themeColor="hyperlink"/>
      <w:u w:val="single"/>
    </w:rPr>
  </w:style>
  <w:style w:type="character" w:styleId="UnresolvedMention">
    <w:name w:val="Unresolved Mention"/>
    <w:basedOn w:val="DefaultParagraphFont"/>
    <w:uiPriority w:val="99"/>
    <w:semiHidden/>
    <w:unhideWhenUsed/>
    <w:rsid w:val="00862F85"/>
    <w:rPr>
      <w:color w:val="605E5C"/>
      <w:shd w:val="clear" w:color="auto" w:fill="E1DFDD"/>
    </w:rPr>
  </w:style>
  <w:style w:type="character" w:styleId="FollowedHyperlink">
    <w:name w:val="FollowedHyperlink"/>
    <w:basedOn w:val="DefaultParagraphFont"/>
    <w:uiPriority w:val="99"/>
    <w:semiHidden/>
    <w:unhideWhenUsed/>
    <w:rsid w:val="00862F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kaggle.com/code/bimalawijekoon/facenroll-finetun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BimalaWijekoon/FaceNRoll"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16</Pages>
  <Words>7040</Words>
  <Characters>40132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Bimala Wijekoon</cp:lastModifiedBy>
  <cp:revision>2</cp:revision>
  <dcterms:created xsi:type="dcterms:W3CDTF">2013-12-23T23:15:00Z</dcterms:created>
  <dcterms:modified xsi:type="dcterms:W3CDTF">2025-03-23T07:54:00Z</dcterms:modified>
  <cp:category/>
</cp:coreProperties>
</file>